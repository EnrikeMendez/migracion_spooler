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E9917" w14:textId="3DE86646" w:rsidR="00740319" w:rsidRPr="00F343B2" w:rsidRDefault="00000000" w:rsidP="00E438E4">
      <w:pPr>
        <w:pStyle w:val="Ttulo1"/>
        <w:jc w:val="center"/>
      </w:pPr>
      <w:r w:rsidRPr="00F343B2">
        <w:t xml:space="preserve">📋 </w:t>
      </w:r>
      <w:r w:rsidRPr="000F622C">
        <w:rPr>
          <w:sz w:val="26"/>
          <w:szCs w:val="26"/>
        </w:rPr>
        <w:t xml:space="preserve">Solicitud de </w:t>
      </w:r>
      <w:r w:rsidR="00843F61">
        <w:rPr>
          <w:sz w:val="26"/>
          <w:szCs w:val="26"/>
        </w:rPr>
        <w:t>Actualización</w:t>
      </w:r>
      <w:r w:rsidRPr="000F622C">
        <w:rPr>
          <w:sz w:val="26"/>
          <w:szCs w:val="26"/>
        </w:rPr>
        <w:t xml:space="preserve"> de </w:t>
      </w:r>
      <w:r w:rsidR="00E530DA" w:rsidRPr="000F622C">
        <w:rPr>
          <w:sz w:val="26"/>
          <w:szCs w:val="26"/>
        </w:rPr>
        <w:t>Objeto en</w:t>
      </w:r>
      <w:r w:rsidR="000F622C" w:rsidRPr="000F622C">
        <w:rPr>
          <w:sz w:val="26"/>
          <w:szCs w:val="26"/>
        </w:rPr>
        <w:t xml:space="preserve"> Base de Datos</w:t>
      </w:r>
      <w:r w:rsidRPr="000F622C">
        <w:rPr>
          <w:sz w:val="26"/>
          <w:szCs w:val="26"/>
        </w:rPr>
        <w:t xml:space="preserve"> – </w:t>
      </w:r>
      <w:r w:rsidR="00943040" w:rsidRPr="000F622C">
        <w:rPr>
          <w:sz w:val="26"/>
          <w:szCs w:val="26"/>
        </w:rPr>
        <w:t>LOGIS-SISTEMAS-AICM</w:t>
      </w:r>
    </w:p>
    <w:p w14:paraId="6A63B642" w14:textId="77777777" w:rsidR="00740319" w:rsidRDefault="00000000">
      <w:pPr>
        <w:pStyle w:val="Ttulo2"/>
        <w:rPr>
          <w:sz w:val="24"/>
          <w:szCs w:val="24"/>
        </w:rPr>
      </w:pPr>
      <w:r w:rsidRPr="000F622C">
        <w:rPr>
          <w:sz w:val="24"/>
          <w:szCs w:val="24"/>
        </w:rPr>
        <w:t>🔹 1. Datos del Solicitante</w:t>
      </w:r>
    </w:p>
    <w:p w14:paraId="5100249E" w14:textId="6AABADF8" w:rsidR="0087272B" w:rsidRPr="0087272B" w:rsidRDefault="0087272B" w:rsidP="0087272B">
      <w:pPr>
        <w:spacing w:after="0" w:line="240" w:lineRule="aut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78"/>
        <w:gridCol w:w="682"/>
        <w:gridCol w:w="1210"/>
        <w:gridCol w:w="958"/>
        <w:gridCol w:w="4002"/>
      </w:tblGrid>
      <w:tr w:rsidR="00082EF5" w14:paraId="53FF9706" w14:textId="77777777" w:rsidTr="00082EF5">
        <w:trPr>
          <w:jc w:val="center"/>
        </w:trPr>
        <w:tc>
          <w:tcPr>
            <w:tcW w:w="4248" w:type="dxa"/>
            <w:gridSpan w:val="4"/>
            <w:vAlign w:val="center"/>
          </w:tcPr>
          <w:p w14:paraId="2A15C68E" w14:textId="3C17D2F9" w:rsidR="00082EF5" w:rsidRPr="00F343B2" w:rsidRDefault="00082EF5" w:rsidP="0017178F">
            <w:r w:rsidRPr="00F343B2">
              <w:rPr>
                <w:b/>
                <w:bCs/>
              </w:rPr>
              <w:t>Nombre Completo:</w:t>
            </w:r>
          </w:p>
        </w:tc>
        <w:tc>
          <w:tcPr>
            <w:tcW w:w="4382" w:type="dxa"/>
            <w:vAlign w:val="center"/>
          </w:tcPr>
          <w:p w14:paraId="7A3EBDAD" w14:textId="2BE916C8" w:rsidR="00082EF5" w:rsidRDefault="00F90CF7" w:rsidP="0017178F">
            <w:pPr>
              <w:rPr>
                <w:b/>
                <w:bCs/>
              </w:rPr>
            </w:pPr>
            <w:r>
              <w:t>Enrique Méndez</w:t>
            </w:r>
          </w:p>
        </w:tc>
      </w:tr>
      <w:tr w:rsidR="00082EF5" w14:paraId="1AFC647E" w14:textId="77777777" w:rsidTr="00082EF5">
        <w:trPr>
          <w:jc w:val="center"/>
        </w:trPr>
        <w:tc>
          <w:tcPr>
            <w:tcW w:w="4248" w:type="dxa"/>
            <w:gridSpan w:val="4"/>
            <w:vAlign w:val="center"/>
          </w:tcPr>
          <w:p w14:paraId="5E56A9C9" w14:textId="3FBC8CC7" w:rsidR="00082EF5" w:rsidRDefault="00082EF5" w:rsidP="0017178F">
            <w:r w:rsidRPr="00F343B2">
              <w:rPr>
                <w:b/>
                <w:bCs/>
              </w:rPr>
              <w:t>Departamento/Área:</w:t>
            </w:r>
          </w:p>
        </w:tc>
        <w:tc>
          <w:tcPr>
            <w:tcW w:w="4382" w:type="dxa"/>
            <w:vAlign w:val="center"/>
          </w:tcPr>
          <w:p w14:paraId="498F56A9" w14:textId="206F0670" w:rsidR="00082EF5" w:rsidRDefault="00082EF5" w:rsidP="0017178F">
            <w:pPr>
              <w:rPr>
                <w:b/>
                <w:bCs/>
              </w:rPr>
            </w:pPr>
            <w:r>
              <w:t xml:space="preserve">Sistemas / </w:t>
            </w:r>
            <w:r w:rsidRPr="00F343B2">
              <w:t>Desarrollo NET</w:t>
            </w:r>
          </w:p>
        </w:tc>
      </w:tr>
      <w:tr w:rsidR="00082EF5" w14:paraId="1A820187" w14:textId="77777777" w:rsidTr="00082EF5">
        <w:trPr>
          <w:jc w:val="center"/>
        </w:trPr>
        <w:tc>
          <w:tcPr>
            <w:tcW w:w="4248" w:type="dxa"/>
            <w:gridSpan w:val="4"/>
            <w:vAlign w:val="center"/>
          </w:tcPr>
          <w:p w14:paraId="03771867" w14:textId="7454BDEC" w:rsidR="00082EF5" w:rsidRPr="00F343B2" w:rsidRDefault="00082EF5" w:rsidP="0017178F">
            <w:r w:rsidRPr="00F343B2">
              <w:rPr>
                <w:b/>
                <w:bCs/>
              </w:rPr>
              <w:t>Fecha de Solicitud:</w:t>
            </w:r>
          </w:p>
        </w:tc>
        <w:tc>
          <w:tcPr>
            <w:tcW w:w="4382" w:type="dxa"/>
            <w:vAlign w:val="center"/>
          </w:tcPr>
          <w:p w14:paraId="4A32D0D3" w14:textId="1739E5ED" w:rsidR="00082EF5" w:rsidRDefault="00A559A1" w:rsidP="0017178F">
            <w:pPr>
              <w:rPr>
                <w:b/>
                <w:bCs/>
              </w:rPr>
            </w:pPr>
            <w:r>
              <w:t>23</w:t>
            </w:r>
            <w:r w:rsidR="00082EF5" w:rsidRPr="00F343B2">
              <w:t>/0</w:t>
            </w:r>
            <w:r w:rsidR="00F90CF7">
              <w:t>7</w:t>
            </w:r>
            <w:r w:rsidR="00082EF5" w:rsidRPr="00F343B2">
              <w:t>/2025</w:t>
            </w:r>
          </w:p>
        </w:tc>
      </w:tr>
      <w:tr w:rsidR="00082EF5" w14:paraId="267AB335" w14:textId="77777777" w:rsidTr="00082EF5">
        <w:trPr>
          <w:jc w:val="center"/>
        </w:trPr>
        <w:tc>
          <w:tcPr>
            <w:tcW w:w="4248" w:type="dxa"/>
            <w:gridSpan w:val="4"/>
            <w:vAlign w:val="center"/>
          </w:tcPr>
          <w:p w14:paraId="2CA7EC25" w14:textId="4E9E6EAA" w:rsidR="00082EF5" w:rsidRPr="00F343B2" w:rsidRDefault="00082EF5" w:rsidP="0017178F">
            <w:r w:rsidRPr="00F343B2">
              <w:rPr>
                <w:b/>
                <w:bCs/>
              </w:rPr>
              <w:t>Proyecto:</w:t>
            </w:r>
          </w:p>
        </w:tc>
        <w:tc>
          <w:tcPr>
            <w:tcW w:w="4382" w:type="dxa"/>
            <w:vAlign w:val="center"/>
          </w:tcPr>
          <w:p w14:paraId="629FC5F8" w14:textId="0AEFCD69" w:rsidR="00082EF5" w:rsidRDefault="00082EF5" w:rsidP="0017178F">
            <w:pPr>
              <w:rPr>
                <w:b/>
                <w:bCs/>
              </w:rPr>
            </w:pPr>
            <w:r w:rsidRPr="00F343B2">
              <w:t xml:space="preserve">Spooler </w:t>
            </w:r>
            <w:r>
              <w:t>2025</w:t>
            </w:r>
          </w:p>
        </w:tc>
      </w:tr>
      <w:tr w:rsidR="00082EF5" w:rsidRPr="00F90CF7" w14:paraId="6A5ED8BD" w14:textId="77777777" w:rsidTr="00082EF5">
        <w:trPr>
          <w:jc w:val="center"/>
        </w:trPr>
        <w:tc>
          <w:tcPr>
            <w:tcW w:w="4248" w:type="dxa"/>
            <w:gridSpan w:val="4"/>
            <w:vAlign w:val="center"/>
          </w:tcPr>
          <w:p w14:paraId="44F60593" w14:textId="4698D226" w:rsidR="00082EF5" w:rsidRPr="00203CDD" w:rsidRDefault="00082EF5" w:rsidP="00E045F9">
            <w:pPr>
              <w:rPr>
                <w:lang w:val="en-US"/>
              </w:rPr>
            </w:pPr>
            <w:r>
              <w:rPr>
                <w:b/>
                <w:bCs/>
              </w:rPr>
              <w:t>Aplicativo / Módulo:</w:t>
            </w:r>
          </w:p>
        </w:tc>
        <w:tc>
          <w:tcPr>
            <w:tcW w:w="4382" w:type="dxa"/>
            <w:vAlign w:val="center"/>
          </w:tcPr>
          <w:p w14:paraId="615DE674" w14:textId="1AEE2F02" w:rsidR="00082EF5" w:rsidRPr="00F90CF7" w:rsidRDefault="00082EF5" w:rsidP="00E045F9">
            <w:pPr>
              <w:rPr>
                <w:lang w:val="en-US"/>
              </w:rPr>
            </w:pPr>
            <w:r w:rsidRPr="00203CDD">
              <w:rPr>
                <w:lang w:val="en-US"/>
              </w:rPr>
              <w:t>serverreports.exe</w:t>
            </w:r>
            <w:r w:rsidRPr="00DF206B">
              <w:rPr>
                <w:lang w:val="en-US"/>
              </w:rPr>
              <w:t xml:space="preserve"> / </w:t>
            </w:r>
            <w:r w:rsidR="00F90CF7">
              <w:rPr>
                <w:lang w:val="en-US"/>
              </w:rPr>
              <w:t>main</w:t>
            </w:r>
          </w:p>
        </w:tc>
      </w:tr>
      <w:tr w:rsidR="00082EF5" w:rsidRPr="00DF206B" w14:paraId="7E437FA7" w14:textId="77777777" w:rsidTr="00082EF5">
        <w:trPr>
          <w:jc w:val="center"/>
        </w:trPr>
        <w:tc>
          <w:tcPr>
            <w:tcW w:w="1902" w:type="dxa"/>
            <w:vAlign w:val="center"/>
          </w:tcPr>
          <w:p w14:paraId="0FD8946B" w14:textId="1B02D3D0" w:rsidR="00082EF5" w:rsidRPr="00F343B2" w:rsidRDefault="00082EF5" w:rsidP="00E045F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Tipo Proceso: </w:t>
            </w:r>
          </w:p>
        </w:tc>
        <w:tc>
          <w:tcPr>
            <w:tcW w:w="682" w:type="dxa"/>
          </w:tcPr>
          <w:p w14:paraId="5DC9ABD3" w14:textId="42F53E47" w:rsidR="00082EF5" w:rsidRPr="00082EF5" w:rsidRDefault="00082EF5" w:rsidP="00E045F9">
            <w:r w:rsidRPr="00082EF5">
              <w:rPr>
                <w:b/>
                <w:bCs/>
                <w:sz w:val="16"/>
                <w:szCs w:val="16"/>
              </w:rPr>
              <w:t xml:space="preserve">Nuevo </w:t>
            </w:r>
            <w:r>
              <w:rPr>
                <w:b/>
                <w:bCs/>
                <w:sz w:val="16"/>
                <w:szCs w:val="16"/>
              </w:rPr>
              <w:t xml:space="preserve">  </w:t>
            </w:r>
          </w:p>
        </w:tc>
        <w:tc>
          <w:tcPr>
            <w:tcW w:w="1210" w:type="dxa"/>
          </w:tcPr>
          <w:p w14:paraId="40723DA6" w14:textId="72A4166D" w:rsidR="00082EF5" w:rsidRPr="00082EF5" w:rsidRDefault="00082EF5" w:rsidP="00E045F9">
            <w:r w:rsidRPr="00082EF5">
              <w:rPr>
                <w:b/>
                <w:bCs/>
                <w:sz w:val="16"/>
                <w:szCs w:val="16"/>
              </w:rPr>
              <w:t xml:space="preserve">Actualización 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454" w:type="dxa"/>
          </w:tcPr>
          <w:p w14:paraId="26E8BBDA" w14:textId="573DF210" w:rsidR="00082EF5" w:rsidRPr="00082EF5" w:rsidRDefault="00A559A1" w:rsidP="00E045F9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3161874" wp14:editId="001079E0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170180</wp:posOffset>
                      </wp:positionV>
                      <wp:extent cx="85725" cy="76200"/>
                      <wp:effectExtent l="38100" t="19050" r="66675" b="95250"/>
                      <wp:wrapNone/>
                      <wp:docPr id="182515983" name="Rectángulo: esquinas redondeada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76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CC1A6FA" id="Rectángulo: esquinas redondeadas 4" o:spid="_x0000_s1026" style="position:absolute;margin-left:11.5pt;margin-top:13.4pt;width:6.75pt;height: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oundrect>
                  </w:pict>
                </mc:Fallback>
              </mc:AlternateContent>
            </w:r>
            <w:r w:rsidR="00082EF5" w:rsidRPr="00082EF5">
              <w:rPr>
                <w:b/>
                <w:bCs/>
                <w:sz w:val="16"/>
                <w:szCs w:val="16"/>
              </w:rPr>
              <w:t>Migración</w:t>
            </w:r>
          </w:p>
        </w:tc>
        <w:tc>
          <w:tcPr>
            <w:tcW w:w="4382" w:type="dxa"/>
            <w:vAlign w:val="center"/>
          </w:tcPr>
          <w:p w14:paraId="3D3EEA72" w14:textId="2D40B83D" w:rsidR="00082EF5" w:rsidRPr="00082EF5" w:rsidRDefault="00082EF5" w:rsidP="00E045F9">
            <w:pPr>
              <w:rPr>
                <w:b/>
                <w:bCs/>
              </w:rPr>
            </w:pPr>
            <w:r w:rsidRPr="00082EF5">
              <w:rPr>
                <w:b/>
                <w:bCs/>
              </w:rPr>
              <w:t>En caso Migración Especificar BAS</w:t>
            </w:r>
          </w:p>
          <w:p w14:paraId="02C297BB" w14:textId="0E96CFF9" w:rsidR="00082EF5" w:rsidRPr="00082EF5" w:rsidRDefault="00F90CF7" w:rsidP="00E045F9">
            <w:proofErr w:type="spellStart"/>
            <w:r>
              <w:t>main</w:t>
            </w:r>
            <w:r w:rsidR="005D7A89" w:rsidRPr="005D7A89">
              <w:t>.bas</w:t>
            </w:r>
            <w:proofErr w:type="spellEnd"/>
          </w:p>
        </w:tc>
      </w:tr>
    </w:tbl>
    <w:p w14:paraId="4B8676C9" w14:textId="77777777" w:rsidR="00943040" w:rsidRPr="00F90CF7" w:rsidRDefault="00943040">
      <w:pPr>
        <w:rPr>
          <w:lang w:val="es-MX"/>
        </w:rPr>
      </w:pPr>
    </w:p>
    <w:p w14:paraId="6A4C66E7" w14:textId="0CF074B2" w:rsidR="00740319" w:rsidRPr="000F622C" w:rsidRDefault="00000000">
      <w:pPr>
        <w:pStyle w:val="Ttulo2"/>
        <w:rPr>
          <w:rFonts w:cstheme="majorHAnsi"/>
          <w:sz w:val="24"/>
          <w:szCs w:val="24"/>
        </w:rPr>
      </w:pPr>
      <w:r w:rsidRPr="000F622C">
        <w:rPr>
          <w:rFonts w:ascii="Segoe UI Emoji" w:hAnsi="Segoe UI Emoji" w:cs="Segoe UI Emoji"/>
          <w:sz w:val="24"/>
          <w:szCs w:val="24"/>
        </w:rPr>
        <w:t>🔹</w:t>
      </w:r>
      <w:r w:rsidRPr="000F622C">
        <w:rPr>
          <w:rFonts w:cstheme="majorHAnsi"/>
          <w:sz w:val="24"/>
          <w:szCs w:val="24"/>
        </w:rPr>
        <w:t xml:space="preserve"> 2. Detalles del </w:t>
      </w:r>
      <w:r w:rsidR="000F622C" w:rsidRPr="000F622C">
        <w:rPr>
          <w:rFonts w:cstheme="majorHAnsi"/>
          <w:sz w:val="24"/>
          <w:szCs w:val="24"/>
        </w:rPr>
        <w:t>Objeto</w:t>
      </w:r>
      <w:r w:rsidRPr="000F622C">
        <w:rPr>
          <w:rFonts w:cstheme="majorHAnsi"/>
          <w:sz w:val="24"/>
          <w:szCs w:val="24"/>
        </w:rPr>
        <w:t xml:space="preserve"> Solicitado</w:t>
      </w:r>
    </w:p>
    <w:p w14:paraId="4CC98EAF" w14:textId="77777777" w:rsidR="0087272B" w:rsidRDefault="0087272B" w:rsidP="0087272B">
      <w:pPr>
        <w:spacing w:after="0" w:line="240" w:lineRule="aut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083"/>
      </w:tblGrid>
      <w:tr w:rsidR="0017178F" w14:paraId="6C0EA3C1" w14:textId="77777777" w:rsidTr="0007732C">
        <w:trPr>
          <w:trHeight w:val="244"/>
          <w:jc w:val="center"/>
        </w:trPr>
        <w:tc>
          <w:tcPr>
            <w:tcW w:w="2547" w:type="dxa"/>
            <w:vAlign w:val="center"/>
          </w:tcPr>
          <w:p w14:paraId="73E4E4DE" w14:textId="5CAA6E5D" w:rsidR="0087272B" w:rsidRDefault="0087272B" w:rsidP="0017178F">
            <w:pPr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  <w:r w:rsidRPr="00F343B2">
              <w:rPr>
                <w:b/>
                <w:bCs/>
              </w:rPr>
              <w:t>:</w:t>
            </w:r>
          </w:p>
        </w:tc>
        <w:tc>
          <w:tcPr>
            <w:tcW w:w="6083" w:type="dxa"/>
            <w:vAlign w:val="center"/>
          </w:tcPr>
          <w:p w14:paraId="2F2CFDBA" w14:textId="5F9976CE" w:rsidR="0087272B" w:rsidRDefault="0087272B" w:rsidP="0017178F">
            <w:pPr>
              <w:rPr>
                <w:b/>
                <w:bCs/>
              </w:rPr>
            </w:pPr>
            <w:r>
              <w:t>Stored Procedure</w:t>
            </w:r>
          </w:p>
        </w:tc>
      </w:tr>
      <w:tr w:rsidR="0017178F" w:rsidRPr="00A559A1" w14:paraId="6541134C" w14:textId="77777777" w:rsidTr="0007732C">
        <w:trPr>
          <w:trHeight w:val="319"/>
          <w:jc w:val="center"/>
        </w:trPr>
        <w:tc>
          <w:tcPr>
            <w:tcW w:w="2547" w:type="dxa"/>
            <w:vAlign w:val="center"/>
          </w:tcPr>
          <w:p w14:paraId="34488B91" w14:textId="77777777" w:rsidR="0017178F" w:rsidRDefault="0087272B" w:rsidP="0017178F">
            <w:pPr>
              <w:rPr>
                <w:b/>
                <w:bCs/>
              </w:rPr>
            </w:pPr>
            <w:r w:rsidRPr="00F343B2">
              <w:rPr>
                <w:b/>
                <w:bCs/>
              </w:rPr>
              <w:t>Nombre</w:t>
            </w:r>
            <w:r>
              <w:rPr>
                <w:b/>
                <w:bCs/>
              </w:rPr>
              <w:t xml:space="preserve"> sugerido</w:t>
            </w:r>
            <w:r w:rsidRPr="00F343B2">
              <w:rPr>
                <w:b/>
                <w:bCs/>
              </w:rPr>
              <w:t xml:space="preserve"> del </w:t>
            </w:r>
            <w:r>
              <w:rPr>
                <w:b/>
                <w:bCs/>
              </w:rPr>
              <w:t>Objeto</w:t>
            </w:r>
          </w:p>
          <w:p w14:paraId="08AD257E" w14:textId="219C548C" w:rsidR="0087272B" w:rsidRDefault="0017178F" w:rsidP="0017178F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Pr="0017178F">
              <w:rPr>
                <w:b/>
                <w:bCs/>
                <w:sz w:val="20"/>
                <w:szCs w:val="20"/>
              </w:rPr>
              <w:t xml:space="preserve">30 caracteres </w:t>
            </w:r>
            <w:r>
              <w:rPr>
                <w:b/>
                <w:bCs/>
                <w:sz w:val="20"/>
                <w:szCs w:val="20"/>
              </w:rPr>
              <w:t xml:space="preserve">como </w:t>
            </w:r>
            <w:r w:rsidRPr="0017178F">
              <w:rPr>
                <w:b/>
                <w:bCs/>
                <w:sz w:val="20"/>
                <w:szCs w:val="20"/>
              </w:rPr>
              <w:t>máx</w:t>
            </w:r>
            <w:r>
              <w:rPr>
                <w:b/>
                <w:bCs/>
                <w:sz w:val="20"/>
                <w:szCs w:val="20"/>
              </w:rPr>
              <w:t>imo</w:t>
            </w:r>
            <w:r>
              <w:rPr>
                <w:b/>
                <w:bCs/>
              </w:rPr>
              <w:t>)</w:t>
            </w:r>
            <w:r w:rsidR="0087272B" w:rsidRPr="00F343B2">
              <w:rPr>
                <w:b/>
                <w:bCs/>
              </w:rPr>
              <w:t>:</w:t>
            </w:r>
          </w:p>
        </w:tc>
        <w:tc>
          <w:tcPr>
            <w:tcW w:w="6083" w:type="dxa"/>
            <w:vAlign w:val="center"/>
          </w:tcPr>
          <w:p w14:paraId="75840858" w14:textId="45471E70" w:rsidR="0087272B" w:rsidRPr="00F90CF7" w:rsidRDefault="0007732C" w:rsidP="0017178F">
            <w:pPr>
              <w:rPr>
                <w:b/>
                <w:bCs/>
                <w:lang w:val="en-US"/>
              </w:rPr>
            </w:pPr>
            <w:r w:rsidRPr="0007732C">
              <w:rPr>
                <w:lang w:val="en-US"/>
              </w:rPr>
              <w:t>SC_RS_DIST.SPG_REP_REPORTES.P_FECHA_REP_AUTO</w:t>
            </w:r>
          </w:p>
        </w:tc>
      </w:tr>
      <w:tr w:rsidR="0017178F" w14:paraId="2DC58B10" w14:textId="77777777" w:rsidTr="0007732C">
        <w:trPr>
          <w:trHeight w:val="244"/>
          <w:jc w:val="center"/>
        </w:trPr>
        <w:tc>
          <w:tcPr>
            <w:tcW w:w="2547" w:type="dxa"/>
            <w:vAlign w:val="center"/>
          </w:tcPr>
          <w:p w14:paraId="0C8E4A37" w14:textId="67E2BCD4" w:rsidR="0087272B" w:rsidRDefault="0087272B" w:rsidP="0017178F">
            <w:pPr>
              <w:rPr>
                <w:b/>
                <w:bCs/>
              </w:rPr>
            </w:pPr>
            <w:r>
              <w:rPr>
                <w:b/>
                <w:bCs/>
              </w:rPr>
              <w:t>Usuario / Permisos:</w:t>
            </w:r>
          </w:p>
        </w:tc>
        <w:tc>
          <w:tcPr>
            <w:tcW w:w="6083" w:type="dxa"/>
            <w:vAlign w:val="center"/>
          </w:tcPr>
          <w:p w14:paraId="49C1E045" w14:textId="0A9A12D9" w:rsidR="0087272B" w:rsidRDefault="00BB6C28" w:rsidP="0017178F">
            <w:pPr>
              <w:rPr>
                <w:b/>
                <w:bCs/>
              </w:rPr>
            </w:pPr>
            <w:r w:rsidRPr="00BB6C28">
              <w:t xml:space="preserve">USR_RS_DIST </w:t>
            </w:r>
            <w:r w:rsidR="0087272B">
              <w:t>/ Ejecución</w:t>
            </w:r>
          </w:p>
        </w:tc>
      </w:tr>
      <w:tr w:rsidR="0017178F" w14:paraId="6235E050" w14:textId="77777777" w:rsidTr="0007732C">
        <w:trPr>
          <w:trHeight w:val="244"/>
          <w:jc w:val="center"/>
        </w:trPr>
        <w:tc>
          <w:tcPr>
            <w:tcW w:w="2547" w:type="dxa"/>
            <w:vAlign w:val="center"/>
          </w:tcPr>
          <w:p w14:paraId="0E74B00B" w14:textId="518414D8" w:rsidR="0087272B" w:rsidRDefault="0087272B" w:rsidP="0017178F">
            <w:pPr>
              <w:rPr>
                <w:b/>
                <w:bCs/>
              </w:rPr>
            </w:pPr>
            <w:r w:rsidRPr="00F343B2">
              <w:rPr>
                <w:b/>
                <w:bCs/>
              </w:rPr>
              <w:t>Ambiente</w:t>
            </w:r>
            <w:r>
              <w:rPr>
                <w:b/>
                <w:bCs/>
              </w:rPr>
              <w:t xml:space="preserve"> (Desarrollo, QA, Producción)</w:t>
            </w:r>
            <w:r w:rsidRPr="00F343B2">
              <w:rPr>
                <w:b/>
                <w:bCs/>
              </w:rPr>
              <w:t>:</w:t>
            </w:r>
          </w:p>
        </w:tc>
        <w:tc>
          <w:tcPr>
            <w:tcW w:w="6083" w:type="dxa"/>
            <w:vAlign w:val="center"/>
          </w:tcPr>
          <w:p w14:paraId="2D92578F" w14:textId="6CBBBBC6" w:rsidR="0087272B" w:rsidRDefault="0087272B" w:rsidP="0017178F">
            <w:pPr>
              <w:rPr>
                <w:b/>
                <w:bCs/>
              </w:rPr>
            </w:pPr>
            <w:r>
              <w:t>Desarrollo</w:t>
            </w:r>
          </w:p>
        </w:tc>
      </w:tr>
    </w:tbl>
    <w:p w14:paraId="21DD531F" w14:textId="77777777" w:rsidR="00943040" w:rsidRDefault="00943040" w:rsidP="0087272B">
      <w:pPr>
        <w:spacing w:after="0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083"/>
      </w:tblGrid>
      <w:tr w:rsidR="00A234F4" w14:paraId="12037588" w14:textId="77777777" w:rsidTr="0007732C">
        <w:trPr>
          <w:trHeight w:val="244"/>
          <w:jc w:val="center"/>
        </w:trPr>
        <w:tc>
          <w:tcPr>
            <w:tcW w:w="2547" w:type="dxa"/>
            <w:vAlign w:val="center"/>
          </w:tcPr>
          <w:p w14:paraId="261A9B9D" w14:textId="77777777" w:rsidR="00A234F4" w:rsidRDefault="00A234F4" w:rsidP="00B05F7F">
            <w:pPr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  <w:r w:rsidRPr="00F343B2">
              <w:rPr>
                <w:b/>
                <w:bCs/>
              </w:rPr>
              <w:t>:</w:t>
            </w:r>
          </w:p>
        </w:tc>
        <w:tc>
          <w:tcPr>
            <w:tcW w:w="6083" w:type="dxa"/>
            <w:vAlign w:val="center"/>
          </w:tcPr>
          <w:p w14:paraId="65D0B02C" w14:textId="77777777" w:rsidR="00A234F4" w:rsidRDefault="00A234F4" w:rsidP="00B05F7F">
            <w:pPr>
              <w:rPr>
                <w:b/>
                <w:bCs/>
              </w:rPr>
            </w:pPr>
            <w:r>
              <w:t>Stored Procedure</w:t>
            </w:r>
          </w:p>
        </w:tc>
      </w:tr>
      <w:tr w:rsidR="00A234F4" w:rsidRPr="00A559A1" w14:paraId="6C905301" w14:textId="77777777" w:rsidTr="0007732C">
        <w:trPr>
          <w:trHeight w:val="319"/>
          <w:jc w:val="center"/>
        </w:trPr>
        <w:tc>
          <w:tcPr>
            <w:tcW w:w="2547" w:type="dxa"/>
            <w:vAlign w:val="center"/>
          </w:tcPr>
          <w:p w14:paraId="29C0AB50" w14:textId="77777777" w:rsidR="00A234F4" w:rsidRDefault="00A234F4" w:rsidP="00B05F7F">
            <w:pPr>
              <w:rPr>
                <w:b/>
                <w:bCs/>
              </w:rPr>
            </w:pPr>
            <w:r w:rsidRPr="00F343B2">
              <w:rPr>
                <w:b/>
                <w:bCs/>
              </w:rPr>
              <w:t>Nombre</w:t>
            </w:r>
            <w:r>
              <w:rPr>
                <w:b/>
                <w:bCs/>
              </w:rPr>
              <w:t xml:space="preserve"> sugerido</w:t>
            </w:r>
            <w:r w:rsidRPr="00F343B2">
              <w:rPr>
                <w:b/>
                <w:bCs/>
              </w:rPr>
              <w:t xml:space="preserve"> del </w:t>
            </w:r>
            <w:r>
              <w:rPr>
                <w:b/>
                <w:bCs/>
              </w:rPr>
              <w:t>Objeto</w:t>
            </w:r>
          </w:p>
          <w:p w14:paraId="5F78EBC9" w14:textId="77777777" w:rsidR="00A234F4" w:rsidRDefault="00A234F4" w:rsidP="00B05F7F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Pr="0017178F">
              <w:rPr>
                <w:b/>
                <w:bCs/>
                <w:sz w:val="20"/>
                <w:szCs w:val="20"/>
              </w:rPr>
              <w:t xml:space="preserve">30 caracteres </w:t>
            </w:r>
            <w:r>
              <w:rPr>
                <w:b/>
                <w:bCs/>
                <w:sz w:val="20"/>
                <w:szCs w:val="20"/>
              </w:rPr>
              <w:t xml:space="preserve">como </w:t>
            </w:r>
            <w:r w:rsidRPr="0017178F">
              <w:rPr>
                <w:b/>
                <w:bCs/>
                <w:sz w:val="20"/>
                <w:szCs w:val="20"/>
              </w:rPr>
              <w:t>máx</w:t>
            </w:r>
            <w:r>
              <w:rPr>
                <w:b/>
                <w:bCs/>
                <w:sz w:val="20"/>
                <w:szCs w:val="20"/>
              </w:rPr>
              <w:t>imo</w:t>
            </w:r>
            <w:r>
              <w:rPr>
                <w:b/>
                <w:bCs/>
              </w:rPr>
              <w:t>)</w:t>
            </w:r>
            <w:r w:rsidRPr="00F343B2">
              <w:rPr>
                <w:b/>
                <w:bCs/>
              </w:rPr>
              <w:t>:</w:t>
            </w:r>
          </w:p>
        </w:tc>
        <w:tc>
          <w:tcPr>
            <w:tcW w:w="6083" w:type="dxa"/>
            <w:vAlign w:val="center"/>
          </w:tcPr>
          <w:p w14:paraId="3CFA620D" w14:textId="1BFD8D2B" w:rsidR="00A234F4" w:rsidRPr="00F90CF7" w:rsidRDefault="0007732C" w:rsidP="00B05F7F">
            <w:pPr>
              <w:rPr>
                <w:b/>
                <w:bCs/>
                <w:lang w:val="en-US"/>
              </w:rPr>
            </w:pPr>
            <w:r w:rsidRPr="0007732C">
              <w:rPr>
                <w:lang w:val="en-US"/>
              </w:rPr>
              <w:t>SC_RS_DIST.SPG_REP_REPORTES.P_NUM_PARAMS</w:t>
            </w:r>
          </w:p>
        </w:tc>
      </w:tr>
      <w:tr w:rsidR="00A234F4" w14:paraId="3104D770" w14:textId="77777777" w:rsidTr="0007732C">
        <w:trPr>
          <w:trHeight w:val="244"/>
          <w:jc w:val="center"/>
        </w:trPr>
        <w:tc>
          <w:tcPr>
            <w:tcW w:w="2547" w:type="dxa"/>
            <w:vAlign w:val="center"/>
          </w:tcPr>
          <w:p w14:paraId="77CD35BC" w14:textId="77777777" w:rsidR="00A234F4" w:rsidRDefault="00A234F4" w:rsidP="00B05F7F">
            <w:pPr>
              <w:rPr>
                <w:b/>
                <w:bCs/>
              </w:rPr>
            </w:pPr>
            <w:r>
              <w:rPr>
                <w:b/>
                <w:bCs/>
              </w:rPr>
              <w:t>Usuario / Permisos:</w:t>
            </w:r>
          </w:p>
        </w:tc>
        <w:tc>
          <w:tcPr>
            <w:tcW w:w="6083" w:type="dxa"/>
            <w:vAlign w:val="center"/>
          </w:tcPr>
          <w:p w14:paraId="16936E8D" w14:textId="77777777" w:rsidR="00A234F4" w:rsidRDefault="00A234F4" w:rsidP="00B05F7F">
            <w:pPr>
              <w:rPr>
                <w:b/>
                <w:bCs/>
              </w:rPr>
            </w:pPr>
            <w:r w:rsidRPr="00BB6C28">
              <w:t xml:space="preserve">USR_RS_DIST </w:t>
            </w:r>
            <w:r>
              <w:t>/ Ejecución</w:t>
            </w:r>
          </w:p>
        </w:tc>
      </w:tr>
      <w:tr w:rsidR="00A234F4" w14:paraId="2FD74B91" w14:textId="77777777" w:rsidTr="0007732C">
        <w:trPr>
          <w:trHeight w:val="244"/>
          <w:jc w:val="center"/>
        </w:trPr>
        <w:tc>
          <w:tcPr>
            <w:tcW w:w="2547" w:type="dxa"/>
            <w:vAlign w:val="center"/>
          </w:tcPr>
          <w:p w14:paraId="21C9B0B7" w14:textId="77777777" w:rsidR="00A234F4" w:rsidRDefault="00A234F4" w:rsidP="00B05F7F">
            <w:pPr>
              <w:rPr>
                <w:b/>
                <w:bCs/>
              </w:rPr>
            </w:pPr>
            <w:r w:rsidRPr="00F343B2">
              <w:rPr>
                <w:b/>
                <w:bCs/>
              </w:rPr>
              <w:t>Ambiente</w:t>
            </w:r>
            <w:r>
              <w:rPr>
                <w:b/>
                <w:bCs/>
              </w:rPr>
              <w:t xml:space="preserve"> (Desarrollo, QA, Producción)</w:t>
            </w:r>
            <w:r w:rsidRPr="00F343B2">
              <w:rPr>
                <w:b/>
                <w:bCs/>
              </w:rPr>
              <w:t>:</w:t>
            </w:r>
          </w:p>
        </w:tc>
        <w:tc>
          <w:tcPr>
            <w:tcW w:w="6083" w:type="dxa"/>
            <w:vAlign w:val="center"/>
          </w:tcPr>
          <w:p w14:paraId="518D2BD4" w14:textId="77777777" w:rsidR="00A234F4" w:rsidRDefault="00A234F4" w:rsidP="00B05F7F">
            <w:pPr>
              <w:rPr>
                <w:b/>
                <w:bCs/>
              </w:rPr>
            </w:pPr>
            <w:r>
              <w:t>Desarrollo</w:t>
            </w:r>
          </w:p>
        </w:tc>
      </w:tr>
    </w:tbl>
    <w:p w14:paraId="7621EABF" w14:textId="77777777" w:rsidR="00A234F4" w:rsidRDefault="00A234F4" w:rsidP="0087272B">
      <w:pPr>
        <w:spacing w:after="0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9"/>
        <w:gridCol w:w="6191"/>
      </w:tblGrid>
      <w:tr w:rsidR="00A234F4" w14:paraId="08C2DDFD" w14:textId="77777777" w:rsidTr="00B05F7F">
        <w:trPr>
          <w:trHeight w:val="244"/>
          <w:jc w:val="center"/>
        </w:trPr>
        <w:tc>
          <w:tcPr>
            <w:tcW w:w="4815" w:type="dxa"/>
            <w:vAlign w:val="center"/>
          </w:tcPr>
          <w:p w14:paraId="717AD490" w14:textId="77777777" w:rsidR="00A234F4" w:rsidRDefault="00A234F4" w:rsidP="00B05F7F">
            <w:pPr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  <w:r w:rsidRPr="00F343B2">
              <w:rPr>
                <w:b/>
                <w:bCs/>
              </w:rPr>
              <w:t>:</w:t>
            </w:r>
          </w:p>
        </w:tc>
        <w:tc>
          <w:tcPr>
            <w:tcW w:w="3740" w:type="dxa"/>
            <w:vAlign w:val="center"/>
          </w:tcPr>
          <w:p w14:paraId="10397ED1" w14:textId="77777777" w:rsidR="00A234F4" w:rsidRDefault="00A234F4" w:rsidP="00B05F7F">
            <w:pPr>
              <w:rPr>
                <w:b/>
                <w:bCs/>
              </w:rPr>
            </w:pPr>
            <w:r>
              <w:t>Stored Procedure</w:t>
            </w:r>
          </w:p>
        </w:tc>
      </w:tr>
      <w:tr w:rsidR="00A234F4" w:rsidRPr="00A559A1" w14:paraId="5B63724C" w14:textId="77777777" w:rsidTr="00B05F7F">
        <w:trPr>
          <w:trHeight w:val="319"/>
          <w:jc w:val="center"/>
        </w:trPr>
        <w:tc>
          <w:tcPr>
            <w:tcW w:w="4815" w:type="dxa"/>
            <w:vAlign w:val="center"/>
          </w:tcPr>
          <w:p w14:paraId="36CAE005" w14:textId="77777777" w:rsidR="00A234F4" w:rsidRDefault="00A234F4" w:rsidP="00B05F7F">
            <w:pPr>
              <w:rPr>
                <w:b/>
                <w:bCs/>
              </w:rPr>
            </w:pPr>
            <w:r w:rsidRPr="00F343B2">
              <w:rPr>
                <w:b/>
                <w:bCs/>
              </w:rPr>
              <w:t>Nombre</w:t>
            </w:r>
            <w:r>
              <w:rPr>
                <w:b/>
                <w:bCs/>
              </w:rPr>
              <w:t xml:space="preserve"> sugerido</w:t>
            </w:r>
            <w:r w:rsidRPr="00F343B2">
              <w:rPr>
                <w:b/>
                <w:bCs/>
              </w:rPr>
              <w:t xml:space="preserve"> del </w:t>
            </w:r>
            <w:r>
              <w:rPr>
                <w:b/>
                <w:bCs/>
              </w:rPr>
              <w:t>Objeto</w:t>
            </w:r>
          </w:p>
          <w:p w14:paraId="2000E0A2" w14:textId="77777777" w:rsidR="00A234F4" w:rsidRDefault="00A234F4" w:rsidP="00B05F7F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Pr="0017178F">
              <w:rPr>
                <w:b/>
                <w:bCs/>
                <w:sz w:val="20"/>
                <w:szCs w:val="20"/>
              </w:rPr>
              <w:t xml:space="preserve">30 caracteres </w:t>
            </w:r>
            <w:r>
              <w:rPr>
                <w:b/>
                <w:bCs/>
                <w:sz w:val="20"/>
                <w:szCs w:val="20"/>
              </w:rPr>
              <w:t xml:space="preserve">como </w:t>
            </w:r>
            <w:r w:rsidRPr="0017178F">
              <w:rPr>
                <w:b/>
                <w:bCs/>
                <w:sz w:val="20"/>
                <w:szCs w:val="20"/>
              </w:rPr>
              <w:t>máx</w:t>
            </w:r>
            <w:r>
              <w:rPr>
                <w:b/>
                <w:bCs/>
                <w:sz w:val="20"/>
                <w:szCs w:val="20"/>
              </w:rPr>
              <w:t>imo</w:t>
            </w:r>
            <w:r>
              <w:rPr>
                <w:b/>
                <w:bCs/>
              </w:rPr>
              <w:t>)</w:t>
            </w:r>
            <w:r w:rsidRPr="00F343B2">
              <w:rPr>
                <w:b/>
                <w:bCs/>
              </w:rPr>
              <w:t>:</w:t>
            </w:r>
          </w:p>
        </w:tc>
        <w:tc>
          <w:tcPr>
            <w:tcW w:w="3740" w:type="dxa"/>
            <w:vAlign w:val="center"/>
          </w:tcPr>
          <w:p w14:paraId="5CB65EE6" w14:textId="744E9EC2" w:rsidR="00A234F4" w:rsidRPr="00F90CF7" w:rsidRDefault="0007732C" w:rsidP="00B05F7F">
            <w:pPr>
              <w:rPr>
                <w:b/>
                <w:bCs/>
                <w:lang w:val="en-US"/>
              </w:rPr>
            </w:pPr>
            <w:r w:rsidRPr="0007732C">
              <w:rPr>
                <w:lang w:val="en-US"/>
              </w:rPr>
              <w:t>SC_RS_DIST.SPG_REP_REPORTES.P_LIMPIA_CHRON_PROGRESO</w:t>
            </w:r>
          </w:p>
        </w:tc>
      </w:tr>
      <w:tr w:rsidR="00A234F4" w14:paraId="185F2ACA" w14:textId="77777777" w:rsidTr="00B05F7F">
        <w:trPr>
          <w:trHeight w:val="244"/>
          <w:jc w:val="center"/>
        </w:trPr>
        <w:tc>
          <w:tcPr>
            <w:tcW w:w="4815" w:type="dxa"/>
            <w:vAlign w:val="center"/>
          </w:tcPr>
          <w:p w14:paraId="1124B829" w14:textId="77777777" w:rsidR="00A234F4" w:rsidRDefault="00A234F4" w:rsidP="00B05F7F">
            <w:pPr>
              <w:rPr>
                <w:b/>
                <w:bCs/>
              </w:rPr>
            </w:pPr>
            <w:r>
              <w:rPr>
                <w:b/>
                <w:bCs/>
              </w:rPr>
              <w:t>Usuario / Permisos:</w:t>
            </w:r>
          </w:p>
        </w:tc>
        <w:tc>
          <w:tcPr>
            <w:tcW w:w="3740" w:type="dxa"/>
            <w:vAlign w:val="center"/>
          </w:tcPr>
          <w:p w14:paraId="48B9BB9C" w14:textId="77777777" w:rsidR="00A234F4" w:rsidRDefault="00A234F4" w:rsidP="00B05F7F">
            <w:pPr>
              <w:rPr>
                <w:b/>
                <w:bCs/>
              </w:rPr>
            </w:pPr>
            <w:r w:rsidRPr="00BB6C28">
              <w:t xml:space="preserve">USR_RS_DIST </w:t>
            </w:r>
            <w:r>
              <w:t>/ Ejecución</w:t>
            </w:r>
          </w:p>
        </w:tc>
      </w:tr>
      <w:tr w:rsidR="00A234F4" w14:paraId="3B81B69B" w14:textId="77777777" w:rsidTr="00B05F7F">
        <w:trPr>
          <w:trHeight w:val="244"/>
          <w:jc w:val="center"/>
        </w:trPr>
        <w:tc>
          <w:tcPr>
            <w:tcW w:w="4815" w:type="dxa"/>
            <w:vAlign w:val="center"/>
          </w:tcPr>
          <w:p w14:paraId="15F93611" w14:textId="77777777" w:rsidR="00A234F4" w:rsidRDefault="00A234F4" w:rsidP="00B05F7F">
            <w:pPr>
              <w:rPr>
                <w:b/>
                <w:bCs/>
              </w:rPr>
            </w:pPr>
            <w:r w:rsidRPr="00F343B2">
              <w:rPr>
                <w:b/>
                <w:bCs/>
              </w:rPr>
              <w:t>Ambiente</w:t>
            </w:r>
            <w:r>
              <w:rPr>
                <w:b/>
                <w:bCs/>
              </w:rPr>
              <w:t xml:space="preserve"> (Desarrollo, QA, Producción)</w:t>
            </w:r>
            <w:r w:rsidRPr="00F343B2">
              <w:rPr>
                <w:b/>
                <w:bCs/>
              </w:rPr>
              <w:t>:</w:t>
            </w:r>
          </w:p>
        </w:tc>
        <w:tc>
          <w:tcPr>
            <w:tcW w:w="3740" w:type="dxa"/>
            <w:vAlign w:val="center"/>
          </w:tcPr>
          <w:p w14:paraId="149BE3E0" w14:textId="77777777" w:rsidR="00A234F4" w:rsidRDefault="00A234F4" w:rsidP="00B05F7F">
            <w:pPr>
              <w:rPr>
                <w:b/>
                <w:bCs/>
              </w:rPr>
            </w:pPr>
            <w:r>
              <w:t>Desarrollo</w:t>
            </w:r>
          </w:p>
        </w:tc>
      </w:tr>
    </w:tbl>
    <w:p w14:paraId="086CC1F4" w14:textId="77777777" w:rsidR="00A234F4" w:rsidRDefault="00A234F4" w:rsidP="0087272B">
      <w:pPr>
        <w:spacing w:after="0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5"/>
        <w:gridCol w:w="6195"/>
      </w:tblGrid>
      <w:tr w:rsidR="0007732C" w14:paraId="58BF3900" w14:textId="77777777" w:rsidTr="0007732C">
        <w:trPr>
          <w:trHeight w:val="244"/>
          <w:jc w:val="center"/>
        </w:trPr>
        <w:tc>
          <w:tcPr>
            <w:tcW w:w="2435" w:type="dxa"/>
            <w:vAlign w:val="center"/>
          </w:tcPr>
          <w:p w14:paraId="109E8484" w14:textId="77777777" w:rsidR="0007732C" w:rsidRDefault="0007732C" w:rsidP="00CA1600">
            <w:pPr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  <w:r w:rsidRPr="00F343B2">
              <w:rPr>
                <w:b/>
                <w:bCs/>
              </w:rPr>
              <w:t>:</w:t>
            </w:r>
          </w:p>
        </w:tc>
        <w:tc>
          <w:tcPr>
            <w:tcW w:w="6195" w:type="dxa"/>
            <w:vAlign w:val="center"/>
          </w:tcPr>
          <w:p w14:paraId="2C4E73DA" w14:textId="77777777" w:rsidR="0007732C" w:rsidRDefault="0007732C" w:rsidP="00CA1600">
            <w:pPr>
              <w:rPr>
                <w:b/>
                <w:bCs/>
              </w:rPr>
            </w:pPr>
            <w:r>
              <w:t>Stored Procedure</w:t>
            </w:r>
          </w:p>
        </w:tc>
      </w:tr>
      <w:tr w:rsidR="0007732C" w:rsidRPr="00A559A1" w14:paraId="56235152" w14:textId="77777777" w:rsidTr="0007732C">
        <w:trPr>
          <w:trHeight w:val="319"/>
          <w:jc w:val="center"/>
        </w:trPr>
        <w:tc>
          <w:tcPr>
            <w:tcW w:w="2435" w:type="dxa"/>
            <w:vAlign w:val="center"/>
          </w:tcPr>
          <w:p w14:paraId="3AFAA7CA" w14:textId="77777777" w:rsidR="0007732C" w:rsidRDefault="0007732C" w:rsidP="00CA1600">
            <w:pPr>
              <w:rPr>
                <w:b/>
                <w:bCs/>
              </w:rPr>
            </w:pPr>
            <w:r w:rsidRPr="00F343B2">
              <w:rPr>
                <w:b/>
                <w:bCs/>
              </w:rPr>
              <w:lastRenderedPageBreak/>
              <w:t>Nombre</w:t>
            </w:r>
            <w:r>
              <w:rPr>
                <w:b/>
                <w:bCs/>
              </w:rPr>
              <w:t xml:space="preserve"> sugerido</w:t>
            </w:r>
            <w:r w:rsidRPr="00F343B2">
              <w:rPr>
                <w:b/>
                <w:bCs/>
              </w:rPr>
              <w:t xml:space="preserve"> del </w:t>
            </w:r>
            <w:r>
              <w:rPr>
                <w:b/>
                <w:bCs/>
              </w:rPr>
              <w:t>Objeto</w:t>
            </w:r>
          </w:p>
          <w:p w14:paraId="3D03D4B6" w14:textId="77777777" w:rsidR="0007732C" w:rsidRDefault="0007732C" w:rsidP="00CA1600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Pr="0017178F">
              <w:rPr>
                <w:b/>
                <w:bCs/>
                <w:sz w:val="20"/>
                <w:szCs w:val="20"/>
              </w:rPr>
              <w:t xml:space="preserve">30 caracteres </w:t>
            </w:r>
            <w:r>
              <w:rPr>
                <w:b/>
                <w:bCs/>
                <w:sz w:val="20"/>
                <w:szCs w:val="20"/>
              </w:rPr>
              <w:t xml:space="preserve">como </w:t>
            </w:r>
            <w:r w:rsidRPr="0017178F">
              <w:rPr>
                <w:b/>
                <w:bCs/>
                <w:sz w:val="20"/>
                <w:szCs w:val="20"/>
              </w:rPr>
              <w:t>máx</w:t>
            </w:r>
            <w:r>
              <w:rPr>
                <w:b/>
                <w:bCs/>
                <w:sz w:val="20"/>
                <w:szCs w:val="20"/>
              </w:rPr>
              <w:t>imo</w:t>
            </w:r>
            <w:r>
              <w:rPr>
                <w:b/>
                <w:bCs/>
              </w:rPr>
              <w:t>)</w:t>
            </w:r>
            <w:r w:rsidRPr="00F343B2">
              <w:rPr>
                <w:b/>
                <w:bCs/>
              </w:rPr>
              <w:t>:</w:t>
            </w:r>
          </w:p>
        </w:tc>
        <w:tc>
          <w:tcPr>
            <w:tcW w:w="6195" w:type="dxa"/>
            <w:vAlign w:val="center"/>
          </w:tcPr>
          <w:p w14:paraId="57042C46" w14:textId="7A87D5FF" w:rsidR="0007732C" w:rsidRPr="00F90CF7" w:rsidRDefault="0007732C" w:rsidP="00CA1600">
            <w:pPr>
              <w:rPr>
                <w:b/>
                <w:bCs/>
                <w:lang w:val="en-US"/>
              </w:rPr>
            </w:pPr>
            <w:r w:rsidRPr="0007732C">
              <w:rPr>
                <w:lang w:val="en-US"/>
              </w:rPr>
              <w:t>SC_RS_DIST.SPG_REP_REPORTES.P_ELIMINA_CHRON_PROCESO</w:t>
            </w:r>
          </w:p>
        </w:tc>
      </w:tr>
      <w:tr w:rsidR="0007732C" w14:paraId="260A9EAE" w14:textId="77777777" w:rsidTr="0007732C">
        <w:trPr>
          <w:trHeight w:val="244"/>
          <w:jc w:val="center"/>
        </w:trPr>
        <w:tc>
          <w:tcPr>
            <w:tcW w:w="2435" w:type="dxa"/>
            <w:vAlign w:val="center"/>
          </w:tcPr>
          <w:p w14:paraId="23F3931A" w14:textId="77777777" w:rsidR="0007732C" w:rsidRDefault="0007732C" w:rsidP="00CA1600">
            <w:pPr>
              <w:rPr>
                <w:b/>
                <w:bCs/>
              </w:rPr>
            </w:pPr>
            <w:r>
              <w:rPr>
                <w:b/>
                <w:bCs/>
              </w:rPr>
              <w:t>Usuario / Permisos:</w:t>
            </w:r>
          </w:p>
        </w:tc>
        <w:tc>
          <w:tcPr>
            <w:tcW w:w="6195" w:type="dxa"/>
            <w:vAlign w:val="center"/>
          </w:tcPr>
          <w:p w14:paraId="525F1DE4" w14:textId="77777777" w:rsidR="0007732C" w:rsidRDefault="0007732C" w:rsidP="00CA1600">
            <w:pPr>
              <w:rPr>
                <w:b/>
                <w:bCs/>
              </w:rPr>
            </w:pPr>
            <w:r w:rsidRPr="00BB6C28">
              <w:t xml:space="preserve">USR_RS_DIST </w:t>
            </w:r>
            <w:r>
              <w:t>/ Ejecución</w:t>
            </w:r>
          </w:p>
        </w:tc>
      </w:tr>
      <w:tr w:rsidR="0007732C" w14:paraId="07ABB5F9" w14:textId="77777777" w:rsidTr="0007732C">
        <w:trPr>
          <w:trHeight w:val="244"/>
          <w:jc w:val="center"/>
        </w:trPr>
        <w:tc>
          <w:tcPr>
            <w:tcW w:w="2435" w:type="dxa"/>
            <w:vAlign w:val="center"/>
          </w:tcPr>
          <w:p w14:paraId="00762D71" w14:textId="77777777" w:rsidR="0007732C" w:rsidRDefault="0007732C" w:rsidP="00CA1600">
            <w:pPr>
              <w:rPr>
                <w:b/>
                <w:bCs/>
              </w:rPr>
            </w:pPr>
            <w:r w:rsidRPr="00F343B2">
              <w:rPr>
                <w:b/>
                <w:bCs/>
              </w:rPr>
              <w:t>Ambiente</w:t>
            </w:r>
            <w:r>
              <w:rPr>
                <w:b/>
                <w:bCs/>
              </w:rPr>
              <w:t xml:space="preserve"> (Desarrollo, QA, Producción)</w:t>
            </w:r>
            <w:r w:rsidRPr="00F343B2">
              <w:rPr>
                <w:b/>
                <w:bCs/>
              </w:rPr>
              <w:t>:</w:t>
            </w:r>
          </w:p>
        </w:tc>
        <w:tc>
          <w:tcPr>
            <w:tcW w:w="6195" w:type="dxa"/>
            <w:vAlign w:val="center"/>
          </w:tcPr>
          <w:p w14:paraId="50B9EC51" w14:textId="77777777" w:rsidR="0007732C" w:rsidRDefault="0007732C" w:rsidP="00CA1600">
            <w:pPr>
              <w:rPr>
                <w:b/>
                <w:bCs/>
              </w:rPr>
            </w:pPr>
            <w:r>
              <w:t>Desarrollo</w:t>
            </w:r>
          </w:p>
        </w:tc>
      </w:tr>
    </w:tbl>
    <w:p w14:paraId="2E605585" w14:textId="77777777" w:rsidR="0007732C" w:rsidRDefault="0007732C" w:rsidP="0007732C">
      <w:pPr>
        <w:spacing w:after="0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5"/>
        <w:gridCol w:w="6195"/>
      </w:tblGrid>
      <w:tr w:rsidR="0007732C" w14:paraId="3184E79F" w14:textId="77777777" w:rsidTr="00CA1600">
        <w:trPr>
          <w:trHeight w:val="244"/>
          <w:jc w:val="center"/>
        </w:trPr>
        <w:tc>
          <w:tcPr>
            <w:tcW w:w="2435" w:type="dxa"/>
            <w:vAlign w:val="center"/>
          </w:tcPr>
          <w:p w14:paraId="40BDA4CF" w14:textId="77777777" w:rsidR="0007732C" w:rsidRDefault="0007732C" w:rsidP="00CA1600">
            <w:pPr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  <w:r w:rsidRPr="00F343B2">
              <w:rPr>
                <w:b/>
                <w:bCs/>
              </w:rPr>
              <w:t>:</w:t>
            </w:r>
          </w:p>
        </w:tc>
        <w:tc>
          <w:tcPr>
            <w:tcW w:w="6195" w:type="dxa"/>
            <w:vAlign w:val="center"/>
          </w:tcPr>
          <w:p w14:paraId="46687CB4" w14:textId="77777777" w:rsidR="0007732C" w:rsidRDefault="0007732C" w:rsidP="00CA1600">
            <w:pPr>
              <w:rPr>
                <w:b/>
                <w:bCs/>
              </w:rPr>
            </w:pPr>
            <w:r>
              <w:t>Stored Procedure</w:t>
            </w:r>
          </w:p>
        </w:tc>
      </w:tr>
      <w:tr w:rsidR="0007732C" w:rsidRPr="00A559A1" w14:paraId="76DD8431" w14:textId="77777777" w:rsidTr="00CA1600">
        <w:trPr>
          <w:trHeight w:val="319"/>
          <w:jc w:val="center"/>
        </w:trPr>
        <w:tc>
          <w:tcPr>
            <w:tcW w:w="2435" w:type="dxa"/>
            <w:vAlign w:val="center"/>
          </w:tcPr>
          <w:p w14:paraId="52B69D9F" w14:textId="77777777" w:rsidR="0007732C" w:rsidRDefault="0007732C" w:rsidP="00CA1600">
            <w:pPr>
              <w:rPr>
                <w:b/>
                <w:bCs/>
              </w:rPr>
            </w:pPr>
            <w:r w:rsidRPr="00F343B2">
              <w:rPr>
                <w:b/>
                <w:bCs/>
              </w:rPr>
              <w:t>Nombre</w:t>
            </w:r>
            <w:r>
              <w:rPr>
                <w:b/>
                <w:bCs/>
              </w:rPr>
              <w:t xml:space="preserve"> sugerido</w:t>
            </w:r>
            <w:r w:rsidRPr="00F343B2">
              <w:rPr>
                <w:b/>
                <w:bCs/>
              </w:rPr>
              <w:t xml:space="preserve"> del </w:t>
            </w:r>
            <w:r>
              <w:rPr>
                <w:b/>
                <w:bCs/>
              </w:rPr>
              <w:t>Objeto</w:t>
            </w:r>
          </w:p>
          <w:p w14:paraId="42C9B4F4" w14:textId="77777777" w:rsidR="0007732C" w:rsidRDefault="0007732C" w:rsidP="00CA1600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Pr="0017178F">
              <w:rPr>
                <w:b/>
                <w:bCs/>
                <w:sz w:val="20"/>
                <w:szCs w:val="20"/>
              </w:rPr>
              <w:t xml:space="preserve">30 caracteres </w:t>
            </w:r>
            <w:r>
              <w:rPr>
                <w:b/>
                <w:bCs/>
                <w:sz w:val="20"/>
                <w:szCs w:val="20"/>
              </w:rPr>
              <w:t xml:space="preserve">como </w:t>
            </w:r>
            <w:r w:rsidRPr="0017178F">
              <w:rPr>
                <w:b/>
                <w:bCs/>
                <w:sz w:val="20"/>
                <w:szCs w:val="20"/>
              </w:rPr>
              <w:t>máx</w:t>
            </w:r>
            <w:r>
              <w:rPr>
                <w:b/>
                <w:bCs/>
                <w:sz w:val="20"/>
                <w:szCs w:val="20"/>
              </w:rPr>
              <w:t>imo</w:t>
            </w:r>
            <w:r>
              <w:rPr>
                <w:b/>
                <w:bCs/>
              </w:rPr>
              <w:t>)</w:t>
            </w:r>
            <w:r w:rsidRPr="00F343B2">
              <w:rPr>
                <w:b/>
                <w:bCs/>
              </w:rPr>
              <w:t>:</w:t>
            </w:r>
          </w:p>
        </w:tc>
        <w:tc>
          <w:tcPr>
            <w:tcW w:w="6195" w:type="dxa"/>
            <w:vAlign w:val="center"/>
          </w:tcPr>
          <w:p w14:paraId="4F2FC676" w14:textId="013CE0A6" w:rsidR="0007732C" w:rsidRPr="00F90CF7" w:rsidRDefault="0007732C" w:rsidP="00CA1600">
            <w:pPr>
              <w:rPr>
                <w:b/>
                <w:bCs/>
                <w:lang w:val="en-US"/>
              </w:rPr>
            </w:pPr>
            <w:r w:rsidRPr="0007732C">
              <w:rPr>
                <w:lang w:val="en-US"/>
              </w:rPr>
              <w:t>SC_RS_DIST.SPG_REP_REPORTES.P_REGISTRA_ARCHIVO</w:t>
            </w:r>
          </w:p>
        </w:tc>
      </w:tr>
      <w:tr w:rsidR="0007732C" w14:paraId="521B1960" w14:textId="77777777" w:rsidTr="00CA1600">
        <w:trPr>
          <w:trHeight w:val="244"/>
          <w:jc w:val="center"/>
        </w:trPr>
        <w:tc>
          <w:tcPr>
            <w:tcW w:w="2435" w:type="dxa"/>
            <w:vAlign w:val="center"/>
          </w:tcPr>
          <w:p w14:paraId="2B253826" w14:textId="77777777" w:rsidR="0007732C" w:rsidRDefault="0007732C" w:rsidP="00CA1600">
            <w:pPr>
              <w:rPr>
                <w:b/>
                <w:bCs/>
              </w:rPr>
            </w:pPr>
            <w:r>
              <w:rPr>
                <w:b/>
                <w:bCs/>
              </w:rPr>
              <w:t>Usuario / Permisos:</w:t>
            </w:r>
          </w:p>
        </w:tc>
        <w:tc>
          <w:tcPr>
            <w:tcW w:w="6195" w:type="dxa"/>
            <w:vAlign w:val="center"/>
          </w:tcPr>
          <w:p w14:paraId="4DE7D675" w14:textId="77777777" w:rsidR="0007732C" w:rsidRDefault="0007732C" w:rsidP="00CA1600">
            <w:pPr>
              <w:rPr>
                <w:b/>
                <w:bCs/>
              </w:rPr>
            </w:pPr>
            <w:r w:rsidRPr="00BB6C28">
              <w:t xml:space="preserve">USR_RS_DIST </w:t>
            </w:r>
            <w:r>
              <w:t>/ Ejecución</w:t>
            </w:r>
          </w:p>
        </w:tc>
      </w:tr>
      <w:tr w:rsidR="0007732C" w14:paraId="37C87A76" w14:textId="77777777" w:rsidTr="00CA1600">
        <w:trPr>
          <w:trHeight w:val="244"/>
          <w:jc w:val="center"/>
        </w:trPr>
        <w:tc>
          <w:tcPr>
            <w:tcW w:w="2435" w:type="dxa"/>
            <w:vAlign w:val="center"/>
          </w:tcPr>
          <w:p w14:paraId="74A94DAA" w14:textId="77777777" w:rsidR="0007732C" w:rsidRDefault="0007732C" w:rsidP="00CA1600">
            <w:pPr>
              <w:rPr>
                <w:b/>
                <w:bCs/>
              </w:rPr>
            </w:pPr>
            <w:r w:rsidRPr="00F343B2">
              <w:rPr>
                <w:b/>
                <w:bCs/>
              </w:rPr>
              <w:t>Ambiente</w:t>
            </w:r>
            <w:r>
              <w:rPr>
                <w:b/>
                <w:bCs/>
              </w:rPr>
              <w:t xml:space="preserve"> (Desarrollo, QA, Producción)</w:t>
            </w:r>
            <w:r w:rsidRPr="00F343B2">
              <w:rPr>
                <w:b/>
                <w:bCs/>
              </w:rPr>
              <w:t>:</w:t>
            </w:r>
          </w:p>
        </w:tc>
        <w:tc>
          <w:tcPr>
            <w:tcW w:w="6195" w:type="dxa"/>
            <w:vAlign w:val="center"/>
          </w:tcPr>
          <w:p w14:paraId="1E157223" w14:textId="77777777" w:rsidR="0007732C" w:rsidRDefault="0007732C" w:rsidP="00CA1600">
            <w:pPr>
              <w:rPr>
                <w:b/>
                <w:bCs/>
              </w:rPr>
            </w:pPr>
            <w:r>
              <w:t>Desarrollo</w:t>
            </w:r>
          </w:p>
        </w:tc>
      </w:tr>
    </w:tbl>
    <w:p w14:paraId="216A119B" w14:textId="77777777" w:rsidR="00A234F4" w:rsidRPr="00F343B2" w:rsidRDefault="00A234F4" w:rsidP="0087272B">
      <w:pPr>
        <w:spacing w:after="0"/>
      </w:pPr>
    </w:p>
    <w:p w14:paraId="0424A5A5" w14:textId="1202B138" w:rsidR="00740319" w:rsidRPr="000F622C" w:rsidRDefault="00000000">
      <w:pPr>
        <w:pStyle w:val="Ttulo2"/>
        <w:rPr>
          <w:rFonts w:cstheme="majorHAnsi"/>
          <w:sz w:val="24"/>
          <w:szCs w:val="24"/>
        </w:rPr>
      </w:pPr>
      <w:r w:rsidRPr="000F622C">
        <w:rPr>
          <w:rFonts w:ascii="Segoe UI Emoji" w:hAnsi="Segoe UI Emoji" w:cs="Segoe UI Emoji"/>
          <w:sz w:val="24"/>
          <w:szCs w:val="24"/>
        </w:rPr>
        <w:t>🔹</w:t>
      </w:r>
      <w:r w:rsidRPr="000F622C">
        <w:rPr>
          <w:rFonts w:cstheme="majorHAnsi"/>
          <w:sz w:val="24"/>
          <w:szCs w:val="24"/>
        </w:rPr>
        <w:t xml:space="preserve"> 3. Descripción Funcional</w:t>
      </w:r>
    </w:p>
    <w:p w14:paraId="209D169D" w14:textId="77777777" w:rsidR="00FA7B20" w:rsidRDefault="00000000" w:rsidP="00097C30">
      <w:pPr>
        <w:spacing w:before="240"/>
        <w:rPr>
          <w:b/>
          <w:bCs/>
        </w:rPr>
      </w:pPr>
      <w:r w:rsidRPr="00F343B2">
        <w:rPr>
          <w:b/>
          <w:bCs/>
        </w:rPr>
        <w:t>Objetivo General del Procedimiento:</w:t>
      </w:r>
      <w:r w:rsidR="009073F9" w:rsidRPr="00F343B2">
        <w:rPr>
          <w:b/>
          <w:bCs/>
        </w:rPr>
        <w:t xml:space="preserve"> </w:t>
      </w:r>
    </w:p>
    <w:p w14:paraId="0CF36670" w14:textId="1AFA3169" w:rsidR="00740319" w:rsidRDefault="00D00747" w:rsidP="00A234F4">
      <w:pPr>
        <w:spacing w:before="240"/>
        <w:ind w:left="1134" w:hanging="567"/>
      </w:pPr>
      <w:r w:rsidRPr="00D00747">
        <w:rPr>
          <w:u w:val="single"/>
          <w:lang w:val="es-MX"/>
        </w:rPr>
        <w:t>SC_RS_DIST.SPG_REP_REPORTES.P_FECHA_REP_AUTO</w:t>
      </w:r>
      <w:r w:rsidR="00A234F4" w:rsidRPr="00A234F4">
        <w:rPr>
          <w:lang w:val="es-MX"/>
        </w:rPr>
        <w:t xml:space="preserve">: </w:t>
      </w:r>
      <w:r w:rsidR="00F343B2" w:rsidRPr="00F343B2">
        <w:t>Obtener</w:t>
      </w:r>
      <w:r w:rsidR="00F343B2">
        <w:t xml:space="preserve"> </w:t>
      </w:r>
      <w:r w:rsidR="00CF6DF4">
        <w:t>la</w:t>
      </w:r>
      <w:r w:rsidR="0007732C">
        <w:t>s fechas que va a utilizar el proceso automático en su próxima ejecución de acuerdo a la frecuencia que se le envíe</w:t>
      </w:r>
      <w:r w:rsidR="00A8615D">
        <w:t>.</w:t>
      </w:r>
      <w:r w:rsidR="00F343B2" w:rsidRPr="00F343B2">
        <w:t xml:space="preserve"> </w:t>
      </w:r>
    </w:p>
    <w:p w14:paraId="71C815F4" w14:textId="68078B3D" w:rsidR="00A234F4" w:rsidRDefault="00D00747" w:rsidP="00A234F4">
      <w:pPr>
        <w:spacing w:before="240"/>
        <w:ind w:left="1134" w:hanging="567"/>
        <w:rPr>
          <w:lang w:val="es-MX"/>
        </w:rPr>
      </w:pPr>
      <w:r w:rsidRPr="00D00747">
        <w:rPr>
          <w:u w:val="single"/>
          <w:lang w:val="es-MX"/>
        </w:rPr>
        <w:t>SC_RS_DIST.SPG_REP_REPORTES.P_NUM_PARAMS</w:t>
      </w:r>
      <w:r w:rsidR="00A234F4" w:rsidRPr="00A234F4">
        <w:rPr>
          <w:lang w:val="es-MX"/>
        </w:rPr>
        <w:t>: Obtener</w:t>
      </w:r>
      <w:r w:rsidR="0007732C">
        <w:rPr>
          <w:lang w:val="es-MX"/>
        </w:rPr>
        <w:t xml:space="preserve"> el número de parámetros que tiene configurado el proceso que se va a ejecutar</w:t>
      </w:r>
      <w:r w:rsidR="00A234F4">
        <w:rPr>
          <w:lang w:val="es-MX"/>
        </w:rPr>
        <w:t>.</w:t>
      </w:r>
    </w:p>
    <w:p w14:paraId="640D75C9" w14:textId="379D4359" w:rsidR="0007732C" w:rsidRDefault="00D00747" w:rsidP="0007732C">
      <w:pPr>
        <w:spacing w:before="240"/>
        <w:ind w:left="1134" w:hanging="567"/>
        <w:rPr>
          <w:lang w:val="es-MX"/>
        </w:rPr>
      </w:pPr>
      <w:r w:rsidRPr="00D00747">
        <w:rPr>
          <w:u w:val="single"/>
          <w:lang w:val="es-MX"/>
        </w:rPr>
        <w:t>SC_RS_DIST.SPG_REP_REPORTES.P_LIMPIA_CHRON_PROGRESO</w:t>
      </w:r>
      <w:r w:rsidR="00A234F4" w:rsidRPr="00A234F4">
        <w:rPr>
          <w:lang w:val="es-MX"/>
        </w:rPr>
        <w:t xml:space="preserve">: </w:t>
      </w:r>
      <w:r w:rsidR="0007732C">
        <w:rPr>
          <w:lang w:val="es-MX"/>
        </w:rPr>
        <w:t>Quitar el valor que indica que el proceso está en progreso</w:t>
      </w:r>
      <w:r w:rsidR="00A234F4">
        <w:rPr>
          <w:lang w:val="es-MX"/>
        </w:rPr>
        <w:t>.</w:t>
      </w:r>
    </w:p>
    <w:p w14:paraId="513E1A1B" w14:textId="23AECFA5" w:rsidR="0007732C" w:rsidRDefault="00D00747" w:rsidP="0007732C">
      <w:pPr>
        <w:spacing w:before="240"/>
        <w:ind w:left="1134" w:hanging="567"/>
        <w:rPr>
          <w:lang w:val="es-MX"/>
        </w:rPr>
      </w:pPr>
      <w:r w:rsidRPr="00D00747">
        <w:rPr>
          <w:u w:val="single"/>
          <w:lang w:val="es-MX"/>
        </w:rPr>
        <w:t>SC_RS_DIST.SPG_REP_REPORTES.P_ELIMINA_CHRON_PROCESO</w:t>
      </w:r>
      <w:r w:rsidR="0007732C" w:rsidRPr="00A234F4">
        <w:rPr>
          <w:lang w:val="es-MX"/>
        </w:rPr>
        <w:t xml:space="preserve">: </w:t>
      </w:r>
      <w:r w:rsidR="0007732C">
        <w:rPr>
          <w:lang w:val="es-MX"/>
        </w:rPr>
        <w:t>Desactiva el reporte bajo demanda una vez que se haya terminado de ejecutar</w:t>
      </w:r>
      <w:r w:rsidR="0007732C">
        <w:rPr>
          <w:lang w:val="es-MX"/>
        </w:rPr>
        <w:t>.</w:t>
      </w:r>
    </w:p>
    <w:p w14:paraId="6B78B4DF" w14:textId="46B66496" w:rsidR="00A234F4" w:rsidRDefault="0007732C" w:rsidP="0007732C">
      <w:pPr>
        <w:spacing w:before="240"/>
        <w:ind w:left="1134" w:hanging="567"/>
        <w:rPr>
          <w:lang w:val="es-MX"/>
        </w:rPr>
      </w:pPr>
      <w:r w:rsidRPr="0007732C">
        <w:rPr>
          <w:u w:val="single"/>
          <w:lang w:val="es-MX"/>
        </w:rPr>
        <w:t>SC_RS_DIST.SPG_REP_REPORTES.P_REGISTRA_ARCHIVO</w:t>
      </w:r>
      <w:r w:rsidRPr="00A234F4">
        <w:rPr>
          <w:lang w:val="es-MX"/>
        </w:rPr>
        <w:t xml:space="preserve">: </w:t>
      </w:r>
      <w:r>
        <w:rPr>
          <w:lang w:val="es-MX"/>
        </w:rPr>
        <w:t>Registra el archivo creado por el proceso</w:t>
      </w:r>
      <w:r>
        <w:rPr>
          <w:lang w:val="es-MX"/>
        </w:rPr>
        <w:t>.</w:t>
      </w:r>
    </w:p>
    <w:p w14:paraId="283E0BB3" w14:textId="77777777" w:rsidR="00EB09B5" w:rsidRPr="00A234F4" w:rsidRDefault="00EB09B5" w:rsidP="00EB09B5">
      <w:pPr>
        <w:spacing w:before="240"/>
        <w:rPr>
          <w:lang w:val="es-MX"/>
        </w:rPr>
      </w:pPr>
    </w:p>
    <w:p w14:paraId="25714F3F" w14:textId="77543C8F" w:rsidR="0026584D" w:rsidRDefault="00000000">
      <w:pPr>
        <w:rPr>
          <w:b/>
          <w:bCs/>
        </w:rPr>
      </w:pPr>
      <w:r w:rsidRPr="00F343B2">
        <w:rPr>
          <w:b/>
          <w:bCs/>
        </w:rPr>
        <w:t>Descripción de la Lógica de Negocio:</w:t>
      </w:r>
    </w:p>
    <w:p w14:paraId="55201EE7" w14:textId="75974FC6" w:rsidR="001721C4" w:rsidRPr="001721C4" w:rsidRDefault="001721C4" w:rsidP="00A234F4">
      <w:pPr>
        <w:ind w:left="1134" w:hanging="567"/>
        <w:rPr>
          <w:lang w:val="en-US"/>
        </w:rPr>
      </w:pPr>
      <w:r w:rsidRPr="001721C4">
        <w:rPr>
          <w:u w:val="single"/>
          <w:lang w:val="en-US"/>
        </w:rPr>
        <w:t>SC_RS_DIST.SPG_REP_REPORTES.P_FECHA_REP_AUTO</w:t>
      </w:r>
      <w:r>
        <w:rPr>
          <w:lang w:val="en-US"/>
        </w:rPr>
        <w:t xml:space="preserve">: </w:t>
      </w:r>
    </w:p>
    <w:p w14:paraId="2CB5BF60" w14:textId="720CEF01" w:rsidR="000439E7" w:rsidRDefault="000439E7" w:rsidP="00A234F4">
      <w:pPr>
        <w:ind w:left="1134" w:hanging="567"/>
        <w:rPr>
          <w:lang w:val="es-MX"/>
        </w:rPr>
      </w:pPr>
      <w:r>
        <w:rPr>
          <w:lang w:val="es-MX"/>
        </w:rPr>
        <w:t>Se espera que el cursor de este SP retorne en un campo la fecha o fechas de acuerdo a la frecuencia enviada por parámetro:</w:t>
      </w:r>
    </w:p>
    <w:p w14:paraId="46271E1F" w14:textId="3327E172" w:rsidR="000439E7" w:rsidRDefault="000439E7" w:rsidP="000439E7">
      <w:pPr>
        <w:ind w:left="1134" w:hanging="567"/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C00AA62" wp14:editId="60952E84">
            <wp:extent cx="1562100" cy="476250"/>
            <wp:effectExtent l="0" t="0" r="0" b="0"/>
            <wp:docPr id="1994187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871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24C1" w14:textId="6988E771" w:rsidR="000439E7" w:rsidRPr="000439E7" w:rsidRDefault="000439E7" w:rsidP="00A234F4">
      <w:pPr>
        <w:ind w:left="1134" w:hanging="567"/>
        <w:rPr>
          <w:lang w:val="en-US"/>
        </w:rPr>
      </w:pPr>
      <w:r w:rsidRPr="000439E7">
        <w:rPr>
          <w:u w:val="single"/>
          <w:lang w:val="en-US"/>
        </w:rPr>
        <w:t>SC_RS_DIST.SPG_REP_REPORTES.P_NUM_PARAMS</w:t>
      </w:r>
      <w:r>
        <w:rPr>
          <w:lang w:val="en-US"/>
        </w:rPr>
        <w:t>:</w:t>
      </w:r>
    </w:p>
    <w:p w14:paraId="436BF8AD" w14:textId="409561A8" w:rsidR="005B0E5B" w:rsidRDefault="000439E7" w:rsidP="00A234F4">
      <w:pPr>
        <w:ind w:left="1134" w:hanging="567"/>
        <w:rPr>
          <w:lang w:val="es-MX"/>
        </w:rPr>
      </w:pPr>
      <w:r>
        <w:rPr>
          <w:lang w:val="es-MX"/>
        </w:rPr>
        <w:t>Se espera que el cursor de este SP retorne en un campo</w:t>
      </w:r>
      <w:r>
        <w:rPr>
          <w:lang w:val="es-MX"/>
        </w:rPr>
        <w:t xml:space="preserve"> la cantidad de parámetros que tiene configurado el ID_CRON</w:t>
      </w:r>
      <w:r w:rsidR="005B0E5B" w:rsidRPr="00A234F4">
        <w:rPr>
          <w:lang w:val="es-MX"/>
        </w:rPr>
        <w:t>:</w:t>
      </w:r>
    </w:p>
    <w:p w14:paraId="780B07BA" w14:textId="723B8B5A" w:rsidR="000439E7" w:rsidRDefault="000439E7" w:rsidP="000439E7">
      <w:pPr>
        <w:ind w:left="1134" w:hanging="567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715DFED1" wp14:editId="3E059355">
            <wp:extent cx="1066800" cy="457200"/>
            <wp:effectExtent l="0" t="0" r="0" b="0"/>
            <wp:docPr id="9904141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141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3214" w14:textId="1B8260CA" w:rsidR="000439E7" w:rsidRDefault="000439E7" w:rsidP="000439E7">
      <w:pPr>
        <w:ind w:left="1134" w:hanging="567"/>
        <w:rPr>
          <w:lang w:val="es-MX"/>
        </w:rPr>
      </w:pPr>
      <w:r w:rsidRPr="000439E7">
        <w:rPr>
          <w:u w:val="single"/>
          <w:lang w:val="es-MX"/>
        </w:rPr>
        <w:t>SC_RS_DIST.SPG_REP_REPORTES.P_LIMPIA_CHRON_PROGRESO</w:t>
      </w:r>
      <w:r>
        <w:rPr>
          <w:lang w:val="es-MX"/>
        </w:rPr>
        <w:t>:</w:t>
      </w:r>
    </w:p>
    <w:p w14:paraId="53427B81" w14:textId="62948CF1" w:rsidR="00574A66" w:rsidRDefault="00574A66" w:rsidP="000439E7">
      <w:pPr>
        <w:ind w:left="1134" w:hanging="567"/>
        <w:rPr>
          <w:lang w:val="es-MX"/>
        </w:rPr>
      </w:pPr>
      <w:r>
        <w:rPr>
          <w:lang w:val="es-MX"/>
        </w:rPr>
        <w:t>Se espera que se actualice a cero el campo IN_PROGRESS del ID_CRON y retorne un valor de éxito en la ejecución.</w:t>
      </w:r>
    </w:p>
    <w:p w14:paraId="4A9D806C" w14:textId="619A1073" w:rsidR="00574A66" w:rsidRDefault="00F94604" w:rsidP="000439E7">
      <w:pPr>
        <w:ind w:left="1134" w:hanging="567"/>
        <w:rPr>
          <w:lang w:val="en-US"/>
        </w:rPr>
      </w:pPr>
      <w:r w:rsidRPr="00F94604">
        <w:rPr>
          <w:u w:val="single"/>
          <w:lang w:val="en-US"/>
        </w:rPr>
        <w:t>SC_RS_DIST.SPG_REP_REPORTES.P_ELIMINA_CHRON_PROCESO</w:t>
      </w:r>
      <w:r>
        <w:rPr>
          <w:lang w:val="en-US"/>
        </w:rPr>
        <w:t>:</w:t>
      </w:r>
    </w:p>
    <w:p w14:paraId="40A55A24" w14:textId="19238417" w:rsidR="00F94604" w:rsidRDefault="00F94604" w:rsidP="000439E7">
      <w:pPr>
        <w:ind w:left="1134" w:hanging="567"/>
        <w:rPr>
          <w:lang w:val="es-MX"/>
        </w:rPr>
      </w:pPr>
      <w:r w:rsidRPr="00F94604">
        <w:rPr>
          <w:lang w:val="es-MX"/>
        </w:rPr>
        <w:t>Se espera que se a</w:t>
      </w:r>
      <w:r>
        <w:rPr>
          <w:lang w:val="es-MX"/>
        </w:rPr>
        <w:t>ctualice a cero el estatus del ID_CRON y retorne un valor de éxito en la ejecución.</w:t>
      </w:r>
    </w:p>
    <w:p w14:paraId="638ACE4A" w14:textId="3F156D2C" w:rsidR="00F94604" w:rsidRDefault="00F94604" w:rsidP="000439E7">
      <w:pPr>
        <w:ind w:left="1134" w:hanging="567"/>
        <w:rPr>
          <w:lang w:val="en-US"/>
        </w:rPr>
      </w:pPr>
      <w:r w:rsidRPr="00F94604">
        <w:rPr>
          <w:u w:val="single"/>
          <w:lang w:val="en-US"/>
        </w:rPr>
        <w:t>SC_RS_DIST.SPG_REP_REPORTES.P_REGISTRA_ARCHIVO</w:t>
      </w:r>
      <w:r>
        <w:rPr>
          <w:lang w:val="en-US"/>
        </w:rPr>
        <w:t>:</w:t>
      </w:r>
    </w:p>
    <w:p w14:paraId="6B222196" w14:textId="70BA811C" w:rsidR="00A96F7B" w:rsidRDefault="00F94604" w:rsidP="00F94604">
      <w:pPr>
        <w:ind w:left="1134" w:hanging="567"/>
        <w:rPr>
          <w:lang w:val="es-MX"/>
        </w:rPr>
      </w:pPr>
      <w:r w:rsidRPr="00F94604">
        <w:rPr>
          <w:lang w:val="es-MX"/>
        </w:rPr>
        <w:t>Se espera que se r</w:t>
      </w:r>
      <w:r>
        <w:rPr>
          <w:lang w:val="es-MX"/>
        </w:rPr>
        <w:t xml:space="preserve">egistre la información del archivo recién creado </w:t>
      </w:r>
      <w:r>
        <w:rPr>
          <w:lang w:val="es-MX"/>
        </w:rPr>
        <w:t>y retorne un valor de éxito en la ejecución</w:t>
      </w:r>
      <w:r>
        <w:rPr>
          <w:lang w:val="es-MX"/>
        </w:rPr>
        <w:t>.</w:t>
      </w:r>
    </w:p>
    <w:p w14:paraId="6DA6E7E5" w14:textId="77777777" w:rsidR="00F94604" w:rsidRPr="00F94604" w:rsidRDefault="00F94604" w:rsidP="00F94604">
      <w:pPr>
        <w:ind w:left="1134" w:hanging="567"/>
        <w:rPr>
          <w:lang w:val="es-MX"/>
        </w:rPr>
      </w:pPr>
    </w:p>
    <w:p w14:paraId="5CE32BC3" w14:textId="3518E93B" w:rsidR="0026584D" w:rsidRPr="00A234F4" w:rsidRDefault="0026584D" w:rsidP="00A234F4">
      <w:pPr>
        <w:rPr>
          <w:b/>
          <w:bCs/>
        </w:rPr>
      </w:pPr>
      <w:r w:rsidRPr="00A234F4">
        <w:rPr>
          <w:b/>
          <w:bCs/>
        </w:rPr>
        <w:t>Modulo original:</w:t>
      </w:r>
    </w:p>
    <w:p w14:paraId="15FDAB2A" w14:textId="2727E5F8" w:rsidR="00EA4B9B" w:rsidRPr="008D661F" w:rsidRDefault="00F90CF7" w:rsidP="00EA4B9B">
      <w:pPr>
        <w:ind w:firstLine="720"/>
        <w:jc w:val="center"/>
        <w:rPr>
          <w:b/>
          <w:bCs/>
        </w:rPr>
      </w:pPr>
      <w:r>
        <w:rPr>
          <w:b/>
          <w:bCs/>
        </w:rPr>
        <w:object w:dxaOrig="1542" w:dyaOrig="995" w14:anchorId="40AE1E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0" o:title=""/>
          </v:shape>
          <o:OLEObject Type="Embed" ProgID="Package" ShapeID="_x0000_i1025" DrawAspect="Icon" ObjectID="_1814791735" r:id="rId11"/>
        </w:object>
      </w:r>
    </w:p>
    <w:p w14:paraId="4DE1F030" w14:textId="77777777" w:rsidR="00740319" w:rsidRDefault="00000000">
      <w:pPr>
        <w:pStyle w:val="Ttulo2"/>
        <w:rPr>
          <w:rFonts w:cstheme="majorHAnsi"/>
          <w:sz w:val="24"/>
          <w:szCs w:val="24"/>
        </w:rPr>
      </w:pPr>
      <w:r w:rsidRPr="000F622C">
        <w:rPr>
          <w:rFonts w:ascii="Segoe UI Emoji" w:hAnsi="Segoe UI Emoji" w:cs="Segoe UI Emoji"/>
          <w:sz w:val="24"/>
          <w:szCs w:val="24"/>
        </w:rPr>
        <w:t>🔹</w:t>
      </w:r>
      <w:r w:rsidRPr="000F622C">
        <w:rPr>
          <w:rFonts w:cstheme="majorHAnsi"/>
          <w:sz w:val="24"/>
          <w:szCs w:val="24"/>
        </w:rPr>
        <w:t xml:space="preserve"> 4. Parámetros de Entrada y Salida</w:t>
      </w:r>
    </w:p>
    <w:p w14:paraId="17C6C736" w14:textId="77777777" w:rsidR="00FA7B20" w:rsidRDefault="00FA7B20" w:rsidP="00FA7B20">
      <w:pPr>
        <w:spacing w:after="0"/>
      </w:pPr>
    </w:p>
    <w:p w14:paraId="0A1EABC7" w14:textId="24C4A92B" w:rsidR="00B23BB4" w:rsidRPr="00A559A1" w:rsidRDefault="00B23BB4" w:rsidP="00FA7B20">
      <w:pPr>
        <w:spacing w:after="0"/>
        <w:rPr>
          <w:b/>
          <w:bCs/>
          <w:lang w:val="en-US"/>
        </w:rPr>
      </w:pPr>
      <w:r w:rsidRPr="00A559A1">
        <w:rPr>
          <w:b/>
          <w:bCs/>
          <w:lang w:val="en-US"/>
        </w:rPr>
        <w:t>Entrada:</w:t>
      </w:r>
    </w:p>
    <w:p w14:paraId="0E32EA85" w14:textId="77777777" w:rsidR="00B23BB4" w:rsidRPr="00A559A1" w:rsidRDefault="00B23BB4" w:rsidP="00FA7B20">
      <w:pPr>
        <w:spacing w:after="0"/>
        <w:rPr>
          <w:lang w:val="en-US"/>
        </w:rPr>
      </w:pPr>
    </w:p>
    <w:p w14:paraId="18C30F75" w14:textId="5357832B" w:rsidR="00B23BB4" w:rsidRPr="00A96F7B" w:rsidRDefault="00A638A7" w:rsidP="00B23BB4">
      <w:pPr>
        <w:ind w:firstLine="720"/>
        <w:rPr>
          <w:b/>
          <w:bCs/>
          <w:lang w:val="en-US"/>
        </w:rPr>
      </w:pPr>
      <w:r w:rsidRPr="00A638A7">
        <w:rPr>
          <w:u w:val="single"/>
          <w:lang w:val="en-US"/>
        </w:rPr>
        <w:t>SC_RS_DIST.SPG_REP_REPORTES.P_FECHA_REP_AUTO</w:t>
      </w:r>
      <w:r w:rsidR="00B23BB4" w:rsidRPr="00FA3448">
        <w:rPr>
          <w:lang w:val="en-US"/>
        </w:rPr>
        <w:t>:</w:t>
      </w:r>
    </w:p>
    <w:tbl>
      <w:tblPr>
        <w:tblW w:w="77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0"/>
        <w:gridCol w:w="2019"/>
        <w:gridCol w:w="2221"/>
        <w:gridCol w:w="1356"/>
      </w:tblGrid>
      <w:tr w:rsidR="00B23BB4" w:rsidRPr="00F343B2" w14:paraId="2DA0EB87" w14:textId="77777777" w:rsidTr="00B05F7F">
        <w:trPr>
          <w:trHeight w:val="478"/>
          <w:jc w:val="center"/>
        </w:trPr>
        <w:tc>
          <w:tcPr>
            <w:tcW w:w="2120" w:type="dxa"/>
            <w:vAlign w:val="center"/>
          </w:tcPr>
          <w:p w14:paraId="453F4D5C" w14:textId="77777777" w:rsidR="00B23BB4" w:rsidRPr="00FA7B20" w:rsidRDefault="00B23BB4" w:rsidP="00B05F7F">
            <w:pPr>
              <w:jc w:val="center"/>
              <w:rPr>
                <w:b/>
                <w:bCs/>
              </w:rPr>
            </w:pPr>
            <w:r w:rsidRPr="00FA7B20">
              <w:rPr>
                <w:b/>
                <w:bCs/>
              </w:rPr>
              <w:t>Nombre Parámetro</w:t>
            </w:r>
          </w:p>
        </w:tc>
        <w:tc>
          <w:tcPr>
            <w:tcW w:w="2019" w:type="dxa"/>
            <w:vAlign w:val="center"/>
          </w:tcPr>
          <w:p w14:paraId="2887A029" w14:textId="77777777" w:rsidR="00B23BB4" w:rsidRPr="00FA7B20" w:rsidRDefault="00B23BB4" w:rsidP="00B05F7F">
            <w:pPr>
              <w:jc w:val="center"/>
              <w:rPr>
                <w:b/>
                <w:bCs/>
              </w:rPr>
            </w:pPr>
            <w:r w:rsidRPr="00FA7B20">
              <w:rPr>
                <w:b/>
                <w:bCs/>
              </w:rPr>
              <w:t>Tipo de Dato</w:t>
            </w:r>
          </w:p>
        </w:tc>
        <w:tc>
          <w:tcPr>
            <w:tcW w:w="2221" w:type="dxa"/>
            <w:vAlign w:val="center"/>
          </w:tcPr>
          <w:p w14:paraId="76180149" w14:textId="77777777" w:rsidR="00B23BB4" w:rsidRPr="00FA7B20" w:rsidRDefault="00B23BB4" w:rsidP="00B05F7F">
            <w:pPr>
              <w:jc w:val="center"/>
              <w:rPr>
                <w:b/>
                <w:bCs/>
              </w:rPr>
            </w:pPr>
            <w:r w:rsidRPr="00FA7B20">
              <w:rPr>
                <w:b/>
                <w:bCs/>
              </w:rPr>
              <w:t>Descripción</w:t>
            </w:r>
          </w:p>
        </w:tc>
        <w:tc>
          <w:tcPr>
            <w:tcW w:w="1356" w:type="dxa"/>
            <w:vAlign w:val="center"/>
          </w:tcPr>
          <w:p w14:paraId="11F636CC" w14:textId="77777777" w:rsidR="00B23BB4" w:rsidRPr="00FA7B20" w:rsidRDefault="00B23BB4" w:rsidP="00B05F7F">
            <w:pPr>
              <w:jc w:val="center"/>
              <w:rPr>
                <w:b/>
                <w:bCs/>
              </w:rPr>
            </w:pPr>
            <w:r w:rsidRPr="00FA7B20">
              <w:rPr>
                <w:b/>
                <w:bCs/>
              </w:rPr>
              <w:t>Opcional (Sí/No)</w:t>
            </w:r>
          </w:p>
        </w:tc>
      </w:tr>
      <w:tr w:rsidR="00B23BB4" w:rsidRPr="00F343B2" w14:paraId="02BC82F5" w14:textId="77777777" w:rsidTr="00B05F7F">
        <w:trPr>
          <w:jc w:val="center"/>
        </w:trPr>
        <w:tc>
          <w:tcPr>
            <w:tcW w:w="2120" w:type="dxa"/>
            <w:vAlign w:val="center"/>
          </w:tcPr>
          <w:p w14:paraId="11787575" w14:textId="5EDA3CE1" w:rsidR="00B23BB4" w:rsidRPr="00FA7B20" w:rsidRDefault="00B23BB4" w:rsidP="00B05F7F">
            <w:proofErr w:type="spellStart"/>
            <w:r w:rsidRPr="005D7941">
              <w:t>p_</w:t>
            </w:r>
            <w:r w:rsidR="00FA3448">
              <w:t>F</w:t>
            </w:r>
            <w:r w:rsidR="00FA3448" w:rsidRPr="00FA3448">
              <w:t>recuencia</w:t>
            </w:r>
            <w:proofErr w:type="spellEnd"/>
          </w:p>
        </w:tc>
        <w:tc>
          <w:tcPr>
            <w:tcW w:w="2019" w:type="dxa"/>
            <w:vAlign w:val="center"/>
          </w:tcPr>
          <w:p w14:paraId="553ED40E" w14:textId="3749A8C0" w:rsidR="00B23BB4" w:rsidRPr="00FA7B20" w:rsidRDefault="00FA3448" w:rsidP="00B05F7F">
            <w:proofErr w:type="spellStart"/>
            <w:r>
              <w:t>Number</w:t>
            </w:r>
            <w:proofErr w:type="spellEnd"/>
          </w:p>
        </w:tc>
        <w:tc>
          <w:tcPr>
            <w:tcW w:w="2221" w:type="dxa"/>
            <w:vAlign w:val="center"/>
          </w:tcPr>
          <w:p w14:paraId="665A1305" w14:textId="77777777" w:rsidR="00B23BB4" w:rsidRPr="00FA7B20" w:rsidRDefault="00B23BB4" w:rsidP="00B05F7F">
            <w:r w:rsidRPr="00FA7B20">
              <w:t>Parámetro de Entrada</w:t>
            </w:r>
          </w:p>
        </w:tc>
        <w:tc>
          <w:tcPr>
            <w:tcW w:w="1356" w:type="dxa"/>
            <w:vAlign w:val="center"/>
          </w:tcPr>
          <w:p w14:paraId="2898A346" w14:textId="77777777" w:rsidR="00B23BB4" w:rsidRPr="00FA7B20" w:rsidRDefault="00B23BB4" w:rsidP="00B05F7F">
            <w:pPr>
              <w:tabs>
                <w:tab w:val="center" w:pos="972"/>
              </w:tabs>
            </w:pPr>
            <w:r>
              <w:t>No</w:t>
            </w:r>
          </w:p>
        </w:tc>
      </w:tr>
    </w:tbl>
    <w:p w14:paraId="1A6833F9" w14:textId="77777777" w:rsidR="00B23BB4" w:rsidRPr="00A96F7B" w:rsidRDefault="00B23BB4" w:rsidP="00B23BB4">
      <w:pPr>
        <w:jc w:val="center"/>
        <w:rPr>
          <w:b/>
          <w:bCs/>
          <w:lang w:val="en-US"/>
        </w:rPr>
      </w:pPr>
    </w:p>
    <w:p w14:paraId="2A9E999F" w14:textId="668DC957" w:rsidR="00B23BB4" w:rsidRPr="00A96F7B" w:rsidRDefault="00A638A7" w:rsidP="00B23BB4">
      <w:pPr>
        <w:ind w:firstLine="720"/>
        <w:rPr>
          <w:b/>
          <w:bCs/>
          <w:lang w:val="en-US"/>
        </w:rPr>
      </w:pPr>
      <w:r w:rsidRPr="00A638A7">
        <w:rPr>
          <w:u w:val="single"/>
          <w:lang w:val="en-US"/>
        </w:rPr>
        <w:t>SC_RS_DIST.SPG_REP_REPORTES.P_NUM_PARAMS</w:t>
      </w:r>
      <w:r w:rsidR="00B23BB4" w:rsidRPr="00FA3448">
        <w:rPr>
          <w:lang w:val="en-US"/>
        </w:rPr>
        <w:t>:</w:t>
      </w:r>
    </w:p>
    <w:tbl>
      <w:tblPr>
        <w:tblW w:w="77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0"/>
        <w:gridCol w:w="2019"/>
        <w:gridCol w:w="2221"/>
        <w:gridCol w:w="1356"/>
      </w:tblGrid>
      <w:tr w:rsidR="00B23BB4" w:rsidRPr="00F343B2" w14:paraId="75170F59" w14:textId="77777777" w:rsidTr="00B05F7F">
        <w:trPr>
          <w:trHeight w:val="478"/>
          <w:jc w:val="center"/>
        </w:trPr>
        <w:tc>
          <w:tcPr>
            <w:tcW w:w="2120" w:type="dxa"/>
            <w:vAlign w:val="center"/>
          </w:tcPr>
          <w:p w14:paraId="1F726AF6" w14:textId="77777777" w:rsidR="00B23BB4" w:rsidRPr="00FA7B20" w:rsidRDefault="00B23BB4" w:rsidP="00B05F7F">
            <w:pPr>
              <w:jc w:val="center"/>
              <w:rPr>
                <w:b/>
                <w:bCs/>
              </w:rPr>
            </w:pPr>
            <w:r w:rsidRPr="00FA7B20">
              <w:rPr>
                <w:b/>
                <w:bCs/>
              </w:rPr>
              <w:t>Nombre Parámetro</w:t>
            </w:r>
          </w:p>
        </w:tc>
        <w:tc>
          <w:tcPr>
            <w:tcW w:w="2019" w:type="dxa"/>
            <w:vAlign w:val="center"/>
          </w:tcPr>
          <w:p w14:paraId="037E26A1" w14:textId="77777777" w:rsidR="00B23BB4" w:rsidRPr="00FA7B20" w:rsidRDefault="00B23BB4" w:rsidP="00B05F7F">
            <w:pPr>
              <w:jc w:val="center"/>
              <w:rPr>
                <w:b/>
                <w:bCs/>
              </w:rPr>
            </w:pPr>
            <w:r w:rsidRPr="00FA7B20">
              <w:rPr>
                <w:b/>
                <w:bCs/>
              </w:rPr>
              <w:t>Tipo de Dato</w:t>
            </w:r>
          </w:p>
        </w:tc>
        <w:tc>
          <w:tcPr>
            <w:tcW w:w="2221" w:type="dxa"/>
            <w:vAlign w:val="center"/>
          </w:tcPr>
          <w:p w14:paraId="199C9800" w14:textId="77777777" w:rsidR="00B23BB4" w:rsidRPr="00FA7B20" w:rsidRDefault="00B23BB4" w:rsidP="00B05F7F">
            <w:pPr>
              <w:jc w:val="center"/>
              <w:rPr>
                <w:b/>
                <w:bCs/>
              </w:rPr>
            </w:pPr>
            <w:r w:rsidRPr="00FA7B20">
              <w:rPr>
                <w:b/>
                <w:bCs/>
              </w:rPr>
              <w:t>Descripción</w:t>
            </w:r>
          </w:p>
        </w:tc>
        <w:tc>
          <w:tcPr>
            <w:tcW w:w="1356" w:type="dxa"/>
            <w:vAlign w:val="center"/>
          </w:tcPr>
          <w:p w14:paraId="2780039B" w14:textId="77777777" w:rsidR="00B23BB4" w:rsidRPr="00FA7B20" w:rsidRDefault="00B23BB4" w:rsidP="00B05F7F">
            <w:pPr>
              <w:jc w:val="center"/>
              <w:rPr>
                <w:b/>
                <w:bCs/>
              </w:rPr>
            </w:pPr>
            <w:r w:rsidRPr="00FA7B20">
              <w:rPr>
                <w:b/>
                <w:bCs/>
              </w:rPr>
              <w:t>Opcional (Sí/No)</w:t>
            </w:r>
          </w:p>
        </w:tc>
      </w:tr>
      <w:tr w:rsidR="00B23BB4" w:rsidRPr="00F343B2" w14:paraId="5871E8D6" w14:textId="77777777" w:rsidTr="00B05F7F">
        <w:trPr>
          <w:jc w:val="center"/>
        </w:trPr>
        <w:tc>
          <w:tcPr>
            <w:tcW w:w="2120" w:type="dxa"/>
            <w:vAlign w:val="center"/>
          </w:tcPr>
          <w:p w14:paraId="10B4B276" w14:textId="2427C223" w:rsidR="00B23BB4" w:rsidRPr="00FA7B20" w:rsidRDefault="00B23BB4" w:rsidP="00B05F7F">
            <w:proofErr w:type="spellStart"/>
            <w:r w:rsidRPr="005D7941">
              <w:t>p_</w:t>
            </w:r>
            <w:r>
              <w:t>Id_Cron</w:t>
            </w:r>
            <w:proofErr w:type="spellEnd"/>
          </w:p>
        </w:tc>
        <w:tc>
          <w:tcPr>
            <w:tcW w:w="2019" w:type="dxa"/>
            <w:vAlign w:val="center"/>
          </w:tcPr>
          <w:p w14:paraId="7F2F0658" w14:textId="70B2FAE6" w:rsidR="00B23BB4" w:rsidRPr="00FA7B20" w:rsidRDefault="00073DEC" w:rsidP="00B05F7F">
            <w:proofErr w:type="spellStart"/>
            <w:r>
              <w:t>Number</w:t>
            </w:r>
            <w:proofErr w:type="spellEnd"/>
          </w:p>
        </w:tc>
        <w:tc>
          <w:tcPr>
            <w:tcW w:w="2221" w:type="dxa"/>
            <w:vAlign w:val="center"/>
          </w:tcPr>
          <w:p w14:paraId="4A1367FD" w14:textId="77777777" w:rsidR="00B23BB4" w:rsidRPr="00FA7B20" w:rsidRDefault="00B23BB4" w:rsidP="00B05F7F">
            <w:r w:rsidRPr="00FA7B20">
              <w:t>Parámetro de Entrada</w:t>
            </w:r>
          </w:p>
        </w:tc>
        <w:tc>
          <w:tcPr>
            <w:tcW w:w="1356" w:type="dxa"/>
            <w:vAlign w:val="center"/>
          </w:tcPr>
          <w:p w14:paraId="65891EDD" w14:textId="77777777" w:rsidR="00B23BB4" w:rsidRPr="00FA7B20" w:rsidRDefault="00B23BB4" w:rsidP="00B05F7F">
            <w:pPr>
              <w:tabs>
                <w:tab w:val="center" w:pos="972"/>
              </w:tabs>
            </w:pPr>
            <w:r>
              <w:t>No</w:t>
            </w:r>
          </w:p>
        </w:tc>
      </w:tr>
    </w:tbl>
    <w:p w14:paraId="4D2E687B" w14:textId="77777777" w:rsidR="00FE51F5" w:rsidRDefault="00FE51F5" w:rsidP="00FE51F5">
      <w:pPr>
        <w:jc w:val="center"/>
        <w:rPr>
          <w:b/>
          <w:bCs/>
          <w:lang w:val="en-US"/>
        </w:rPr>
      </w:pPr>
    </w:p>
    <w:p w14:paraId="086B1552" w14:textId="313CE2F4" w:rsidR="00FE51F5" w:rsidRPr="00A96F7B" w:rsidRDefault="00A638A7" w:rsidP="00FE51F5">
      <w:pPr>
        <w:ind w:firstLine="720"/>
        <w:rPr>
          <w:b/>
          <w:bCs/>
          <w:lang w:val="en-US"/>
        </w:rPr>
      </w:pPr>
      <w:r w:rsidRPr="00A638A7">
        <w:rPr>
          <w:u w:val="single"/>
          <w:lang w:val="en-US"/>
        </w:rPr>
        <w:t>SC_RS_DIST.SPG_REP_REPORTES.P_LIMPIA_CHRON_PROGRESO</w:t>
      </w:r>
      <w:r w:rsidR="00FE51F5" w:rsidRPr="00FA3448">
        <w:rPr>
          <w:lang w:val="en-US"/>
        </w:rPr>
        <w:t>:</w:t>
      </w:r>
    </w:p>
    <w:tbl>
      <w:tblPr>
        <w:tblW w:w="77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0"/>
        <w:gridCol w:w="2019"/>
        <w:gridCol w:w="2221"/>
        <w:gridCol w:w="1356"/>
      </w:tblGrid>
      <w:tr w:rsidR="00FE51F5" w:rsidRPr="00F343B2" w14:paraId="23416E8A" w14:textId="77777777" w:rsidTr="00CA1600">
        <w:trPr>
          <w:trHeight w:val="478"/>
          <w:jc w:val="center"/>
        </w:trPr>
        <w:tc>
          <w:tcPr>
            <w:tcW w:w="2120" w:type="dxa"/>
            <w:vAlign w:val="center"/>
          </w:tcPr>
          <w:p w14:paraId="0F1DAE14" w14:textId="77777777" w:rsidR="00FE51F5" w:rsidRPr="00FA7B20" w:rsidRDefault="00FE51F5" w:rsidP="00CA1600">
            <w:pPr>
              <w:jc w:val="center"/>
              <w:rPr>
                <w:b/>
                <w:bCs/>
              </w:rPr>
            </w:pPr>
            <w:r w:rsidRPr="00FA7B20">
              <w:rPr>
                <w:b/>
                <w:bCs/>
              </w:rPr>
              <w:t>Nombre Parámetro</w:t>
            </w:r>
          </w:p>
        </w:tc>
        <w:tc>
          <w:tcPr>
            <w:tcW w:w="2019" w:type="dxa"/>
            <w:vAlign w:val="center"/>
          </w:tcPr>
          <w:p w14:paraId="00ABED17" w14:textId="77777777" w:rsidR="00FE51F5" w:rsidRPr="00FA7B20" w:rsidRDefault="00FE51F5" w:rsidP="00CA1600">
            <w:pPr>
              <w:jc w:val="center"/>
              <w:rPr>
                <w:b/>
                <w:bCs/>
              </w:rPr>
            </w:pPr>
            <w:r w:rsidRPr="00FA7B20">
              <w:rPr>
                <w:b/>
                <w:bCs/>
              </w:rPr>
              <w:t>Tipo de Dato</w:t>
            </w:r>
          </w:p>
        </w:tc>
        <w:tc>
          <w:tcPr>
            <w:tcW w:w="2221" w:type="dxa"/>
            <w:vAlign w:val="center"/>
          </w:tcPr>
          <w:p w14:paraId="5EB34B31" w14:textId="77777777" w:rsidR="00FE51F5" w:rsidRPr="00FA7B20" w:rsidRDefault="00FE51F5" w:rsidP="00CA1600">
            <w:pPr>
              <w:jc w:val="center"/>
              <w:rPr>
                <w:b/>
                <w:bCs/>
              </w:rPr>
            </w:pPr>
            <w:r w:rsidRPr="00FA7B20">
              <w:rPr>
                <w:b/>
                <w:bCs/>
              </w:rPr>
              <w:t>Descripción</w:t>
            </w:r>
          </w:p>
        </w:tc>
        <w:tc>
          <w:tcPr>
            <w:tcW w:w="1356" w:type="dxa"/>
            <w:vAlign w:val="center"/>
          </w:tcPr>
          <w:p w14:paraId="1F588DB7" w14:textId="77777777" w:rsidR="00FE51F5" w:rsidRPr="00FA7B20" w:rsidRDefault="00FE51F5" w:rsidP="00CA1600">
            <w:pPr>
              <w:jc w:val="center"/>
              <w:rPr>
                <w:b/>
                <w:bCs/>
              </w:rPr>
            </w:pPr>
            <w:r w:rsidRPr="00FA7B20">
              <w:rPr>
                <w:b/>
                <w:bCs/>
              </w:rPr>
              <w:t>Opcional (Sí/No)</w:t>
            </w:r>
          </w:p>
        </w:tc>
      </w:tr>
      <w:tr w:rsidR="00FE51F5" w:rsidRPr="00F343B2" w14:paraId="1CC080E1" w14:textId="77777777" w:rsidTr="00CA1600">
        <w:trPr>
          <w:jc w:val="center"/>
        </w:trPr>
        <w:tc>
          <w:tcPr>
            <w:tcW w:w="2120" w:type="dxa"/>
            <w:vAlign w:val="center"/>
          </w:tcPr>
          <w:p w14:paraId="203A5B6F" w14:textId="77777777" w:rsidR="00FE51F5" w:rsidRPr="00FA7B20" w:rsidRDefault="00FE51F5" w:rsidP="00CA1600">
            <w:proofErr w:type="spellStart"/>
            <w:r w:rsidRPr="005D7941">
              <w:t>p_</w:t>
            </w:r>
            <w:r>
              <w:t>Id_Cron</w:t>
            </w:r>
            <w:proofErr w:type="spellEnd"/>
          </w:p>
        </w:tc>
        <w:tc>
          <w:tcPr>
            <w:tcW w:w="2019" w:type="dxa"/>
            <w:vAlign w:val="center"/>
          </w:tcPr>
          <w:p w14:paraId="79D266BF" w14:textId="773A5025" w:rsidR="00FE51F5" w:rsidRPr="00FA7B20" w:rsidRDefault="00073DEC" w:rsidP="00CA1600">
            <w:proofErr w:type="spellStart"/>
            <w:r>
              <w:t>Number</w:t>
            </w:r>
            <w:proofErr w:type="spellEnd"/>
          </w:p>
        </w:tc>
        <w:tc>
          <w:tcPr>
            <w:tcW w:w="2221" w:type="dxa"/>
            <w:vAlign w:val="center"/>
          </w:tcPr>
          <w:p w14:paraId="17BC9AC9" w14:textId="77777777" w:rsidR="00FE51F5" w:rsidRPr="00FA7B20" w:rsidRDefault="00FE51F5" w:rsidP="00CA1600">
            <w:r w:rsidRPr="00FA7B20">
              <w:t>Parámetro de Entrada</w:t>
            </w:r>
          </w:p>
        </w:tc>
        <w:tc>
          <w:tcPr>
            <w:tcW w:w="1356" w:type="dxa"/>
            <w:vAlign w:val="center"/>
          </w:tcPr>
          <w:p w14:paraId="398ACBFD" w14:textId="77777777" w:rsidR="00FE51F5" w:rsidRPr="00FA7B20" w:rsidRDefault="00FE51F5" w:rsidP="00CA1600">
            <w:pPr>
              <w:tabs>
                <w:tab w:val="center" w:pos="972"/>
              </w:tabs>
            </w:pPr>
            <w:r>
              <w:t>No</w:t>
            </w:r>
          </w:p>
        </w:tc>
      </w:tr>
    </w:tbl>
    <w:p w14:paraId="201CF4A8" w14:textId="77777777" w:rsidR="00FE51F5" w:rsidRDefault="00FE51F5" w:rsidP="00FE51F5">
      <w:pPr>
        <w:jc w:val="center"/>
        <w:rPr>
          <w:b/>
          <w:bCs/>
          <w:lang w:val="en-US"/>
        </w:rPr>
      </w:pPr>
    </w:p>
    <w:p w14:paraId="3DE1F448" w14:textId="7EE8F2E7" w:rsidR="00FE51F5" w:rsidRPr="00A96F7B" w:rsidRDefault="00A638A7" w:rsidP="00FE51F5">
      <w:pPr>
        <w:ind w:firstLine="720"/>
        <w:rPr>
          <w:b/>
          <w:bCs/>
          <w:lang w:val="en-US"/>
        </w:rPr>
      </w:pPr>
      <w:r w:rsidRPr="00A638A7">
        <w:rPr>
          <w:u w:val="single"/>
          <w:lang w:val="en-US"/>
        </w:rPr>
        <w:t>SC_RS_DIST.SPG_REP_REPORTES.P_ELIMINA_CHRON_PROCESO</w:t>
      </w:r>
      <w:r w:rsidR="00FE51F5" w:rsidRPr="00FA3448">
        <w:rPr>
          <w:lang w:val="en-US"/>
        </w:rPr>
        <w:t>:</w:t>
      </w:r>
    </w:p>
    <w:tbl>
      <w:tblPr>
        <w:tblW w:w="77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0"/>
        <w:gridCol w:w="2019"/>
        <w:gridCol w:w="2221"/>
        <w:gridCol w:w="1356"/>
      </w:tblGrid>
      <w:tr w:rsidR="00FE51F5" w:rsidRPr="00F343B2" w14:paraId="451C8E3B" w14:textId="77777777" w:rsidTr="00CA1600">
        <w:trPr>
          <w:trHeight w:val="478"/>
          <w:jc w:val="center"/>
        </w:trPr>
        <w:tc>
          <w:tcPr>
            <w:tcW w:w="2120" w:type="dxa"/>
            <w:vAlign w:val="center"/>
          </w:tcPr>
          <w:p w14:paraId="2065453A" w14:textId="77777777" w:rsidR="00FE51F5" w:rsidRPr="00FA7B20" w:rsidRDefault="00FE51F5" w:rsidP="00CA1600">
            <w:pPr>
              <w:jc w:val="center"/>
              <w:rPr>
                <w:b/>
                <w:bCs/>
              </w:rPr>
            </w:pPr>
            <w:r w:rsidRPr="00FA7B20">
              <w:rPr>
                <w:b/>
                <w:bCs/>
              </w:rPr>
              <w:t>Nombre Parámetro</w:t>
            </w:r>
          </w:p>
        </w:tc>
        <w:tc>
          <w:tcPr>
            <w:tcW w:w="2019" w:type="dxa"/>
            <w:vAlign w:val="center"/>
          </w:tcPr>
          <w:p w14:paraId="681D7817" w14:textId="77777777" w:rsidR="00FE51F5" w:rsidRPr="00FA7B20" w:rsidRDefault="00FE51F5" w:rsidP="00CA1600">
            <w:pPr>
              <w:jc w:val="center"/>
              <w:rPr>
                <w:b/>
                <w:bCs/>
              </w:rPr>
            </w:pPr>
            <w:r w:rsidRPr="00FA7B20">
              <w:rPr>
                <w:b/>
                <w:bCs/>
              </w:rPr>
              <w:t>Tipo de Dato</w:t>
            </w:r>
          </w:p>
        </w:tc>
        <w:tc>
          <w:tcPr>
            <w:tcW w:w="2221" w:type="dxa"/>
            <w:vAlign w:val="center"/>
          </w:tcPr>
          <w:p w14:paraId="4D950922" w14:textId="77777777" w:rsidR="00FE51F5" w:rsidRPr="00FA7B20" w:rsidRDefault="00FE51F5" w:rsidP="00CA1600">
            <w:pPr>
              <w:jc w:val="center"/>
              <w:rPr>
                <w:b/>
                <w:bCs/>
              </w:rPr>
            </w:pPr>
            <w:r w:rsidRPr="00FA7B20">
              <w:rPr>
                <w:b/>
                <w:bCs/>
              </w:rPr>
              <w:t>Descripción</w:t>
            </w:r>
          </w:p>
        </w:tc>
        <w:tc>
          <w:tcPr>
            <w:tcW w:w="1356" w:type="dxa"/>
            <w:vAlign w:val="center"/>
          </w:tcPr>
          <w:p w14:paraId="698C4413" w14:textId="77777777" w:rsidR="00FE51F5" w:rsidRPr="00FA7B20" w:rsidRDefault="00FE51F5" w:rsidP="00CA1600">
            <w:pPr>
              <w:jc w:val="center"/>
              <w:rPr>
                <w:b/>
                <w:bCs/>
              </w:rPr>
            </w:pPr>
            <w:r w:rsidRPr="00FA7B20">
              <w:rPr>
                <w:b/>
                <w:bCs/>
              </w:rPr>
              <w:t>Opcional (Sí/No)</w:t>
            </w:r>
          </w:p>
        </w:tc>
      </w:tr>
      <w:tr w:rsidR="00FE51F5" w:rsidRPr="00F343B2" w14:paraId="51C53678" w14:textId="77777777" w:rsidTr="00CA1600">
        <w:trPr>
          <w:jc w:val="center"/>
        </w:trPr>
        <w:tc>
          <w:tcPr>
            <w:tcW w:w="2120" w:type="dxa"/>
            <w:vAlign w:val="center"/>
          </w:tcPr>
          <w:p w14:paraId="7389348A" w14:textId="77777777" w:rsidR="00FE51F5" w:rsidRPr="00FA7B20" w:rsidRDefault="00FE51F5" w:rsidP="00CA1600">
            <w:proofErr w:type="spellStart"/>
            <w:r w:rsidRPr="005D7941">
              <w:t>p_</w:t>
            </w:r>
            <w:r>
              <w:t>Id_Cron</w:t>
            </w:r>
            <w:proofErr w:type="spellEnd"/>
          </w:p>
        </w:tc>
        <w:tc>
          <w:tcPr>
            <w:tcW w:w="2019" w:type="dxa"/>
            <w:vAlign w:val="center"/>
          </w:tcPr>
          <w:p w14:paraId="71B17A6E" w14:textId="77E0036C" w:rsidR="00FE51F5" w:rsidRPr="00FA7B20" w:rsidRDefault="00073DEC" w:rsidP="00CA1600">
            <w:proofErr w:type="spellStart"/>
            <w:r>
              <w:t>Number</w:t>
            </w:r>
            <w:proofErr w:type="spellEnd"/>
          </w:p>
        </w:tc>
        <w:tc>
          <w:tcPr>
            <w:tcW w:w="2221" w:type="dxa"/>
            <w:vAlign w:val="center"/>
          </w:tcPr>
          <w:p w14:paraId="40B2C82B" w14:textId="77777777" w:rsidR="00FE51F5" w:rsidRPr="00FA7B20" w:rsidRDefault="00FE51F5" w:rsidP="00CA1600">
            <w:r w:rsidRPr="00FA7B20">
              <w:t>Parámetro de Entrada</w:t>
            </w:r>
          </w:p>
        </w:tc>
        <w:tc>
          <w:tcPr>
            <w:tcW w:w="1356" w:type="dxa"/>
            <w:vAlign w:val="center"/>
          </w:tcPr>
          <w:p w14:paraId="25B5FD5A" w14:textId="77777777" w:rsidR="00FE51F5" w:rsidRPr="00FA7B20" w:rsidRDefault="00FE51F5" w:rsidP="00CA1600">
            <w:pPr>
              <w:tabs>
                <w:tab w:val="center" w:pos="972"/>
              </w:tabs>
            </w:pPr>
            <w:r>
              <w:t>No</w:t>
            </w:r>
          </w:p>
        </w:tc>
      </w:tr>
    </w:tbl>
    <w:p w14:paraId="59CEB86D" w14:textId="77777777" w:rsidR="00FE51F5" w:rsidRDefault="00FE51F5" w:rsidP="00FE51F5">
      <w:pPr>
        <w:jc w:val="center"/>
        <w:rPr>
          <w:b/>
          <w:bCs/>
          <w:lang w:val="en-US"/>
        </w:rPr>
      </w:pPr>
    </w:p>
    <w:p w14:paraId="6A861A04" w14:textId="7BAE21CF" w:rsidR="00FE51F5" w:rsidRPr="00A96F7B" w:rsidRDefault="00FE51F5" w:rsidP="00FE51F5">
      <w:pPr>
        <w:ind w:firstLine="720"/>
        <w:rPr>
          <w:b/>
          <w:bCs/>
          <w:lang w:val="en-US"/>
        </w:rPr>
      </w:pPr>
      <w:r w:rsidRPr="00FE51F5">
        <w:rPr>
          <w:u w:val="single"/>
          <w:lang w:val="en-US"/>
        </w:rPr>
        <w:t>SC_RS_DIST.SPG_REP_REPORTES.P_REGISTRA_ARCHIVO</w:t>
      </w:r>
      <w:r w:rsidRPr="00FA3448">
        <w:rPr>
          <w:lang w:val="en-US"/>
        </w:rPr>
        <w:t>:</w:t>
      </w:r>
    </w:p>
    <w:tbl>
      <w:tblPr>
        <w:tblW w:w="77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6"/>
        <w:gridCol w:w="1867"/>
        <w:gridCol w:w="2033"/>
        <w:gridCol w:w="1300"/>
      </w:tblGrid>
      <w:tr w:rsidR="00FE51F5" w:rsidRPr="00F343B2" w14:paraId="0A17E87E" w14:textId="77777777" w:rsidTr="00E67368">
        <w:trPr>
          <w:trHeight w:val="527"/>
          <w:jc w:val="center"/>
        </w:trPr>
        <w:tc>
          <w:tcPr>
            <w:tcW w:w="2516" w:type="dxa"/>
            <w:vAlign w:val="center"/>
          </w:tcPr>
          <w:p w14:paraId="35A1054A" w14:textId="77777777" w:rsidR="00FE51F5" w:rsidRPr="00FA7B20" w:rsidRDefault="00FE51F5" w:rsidP="00CA1600">
            <w:pPr>
              <w:jc w:val="center"/>
              <w:rPr>
                <w:b/>
                <w:bCs/>
              </w:rPr>
            </w:pPr>
            <w:r w:rsidRPr="00FA7B20">
              <w:rPr>
                <w:b/>
                <w:bCs/>
              </w:rPr>
              <w:t>Nombre Parámetro</w:t>
            </w:r>
          </w:p>
        </w:tc>
        <w:tc>
          <w:tcPr>
            <w:tcW w:w="1867" w:type="dxa"/>
            <w:vAlign w:val="center"/>
          </w:tcPr>
          <w:p w14:paraId="7D54A8B1" w14:textId="77777777" w:rsidR="00FE51F5" w:rsidRPr="00FA7B20" w:rsidRDefault="00FE51F5" w:rsidP="00CA1600">
            <w:pPr>
              <w:jc w:val="center"/>
              <w:rPr>
                <w:b/>
                <w:bCs/>
              </w:rPr>
            </w:pPr>
            <w:r w:rsidRPr="00FA7B20">
              <w:rPr>
                <w:b/>
                <w:bCs/>
              </w:rPr>
              <w:t>Tipo de Dato</w:t>
            </w:r>
          </w:p>
        </w:tc>
        <w:tc>
          <w:tcPr>
            <w:tcW w:w="2033" w:type="dxa"/>
            <w:vAlign w:val="center"/>
          </w:tcPr>
          <w:p w14:paraId="33D89313" w14:textId="77777777" w:rsidR="00FE51F5" w:rsidRPr="00FA7B20" w:rsidRDefault="00FE51F5" w:rsidP="00CA1600">
            <w:pPr>
              <w:jc w:val="center"/>
              <w:rPr>
                <w:b/>
                <w:bCs/>
              </w:rPr>
            </w:pPr>
            <w:r w:rsidRPr="00FA7B20">
              <w:rPr>
                <w:b/>
                <w:bCs/>
              </w:rPr>
              <w:t>Descripción</w:t>
            </w:r>
          </w:p>
        </w:tc>
        <w:tc>
          <w:tcPr>
            <w:tcW w:w="1300" w:type="dxa"/>
            <w:vAlign w:val="center"/>
          </w:tcPr>
          <w:p w14:paraId="168F14A6" w14:textId="77777777" w:rsidR="00FE51F5" w:rsidRPr="00FA7B20" w:rsidRDefault="00FE51F5" w:rsidP="00CA1600">
            <w:pPr>
              <w:jc w:val="center"/>
              <w:rPr>
                <w:b/>
                <w:bCs/>
              </w:rPr>
            </w:pPr>
            <w:r w:rsidRPr="00FA7B20">
              <w:rPr>
                <w:b/>
                <w:bCs/>
              </w:rPr>
              <w:t>Opcional (Sí/No)</w:t>
            </w:r>
          </w:p>
        </w:tc>
      </w:tr>
      <w:tr w:rsidR="00FE51F5" w:rsidRPr="00F343B2" w14:paraId="3AE9E14C" w14:textId="77777777" w:rsidTr="00E67368">
        <w:trPr>
          <w:trHeight w:val="425"/>
          <w:jc w:val="center"/>
        </w:trPr>
        <w:tc>
          <w:tcPr>
            <w:tcW w:w="2516" w:type="dxa"/>
            <w:vAlign w:val="center"/>
          </w:tcPr>
          <w:p w14:paraId="523EE87D" w14:textId="652E1817" w:rsidR="00FE51F5" w:rsidRPr="00FA7B20" w:rsidRDefault="00FE51F5" w:rsidP="00FE51F5">
            <w:proofErr w:type="spellStart"/>
            <w:r w:rsidRPr="005D7941">
              <w:t>p_</w:t>
            </w:r>
            <w:r>
              <w:t>Id_Cron</w:t>
            </w:r>
            <w:proofErr w:type="spellEnd"/>
          </w:p>
        </w:tc>
        <w:tc>
          <w:tcPr>
            <w:tcW w:w="1867" w:type="dxa"/>
            <w:vAlign w:val="center"/>
          </w:tcPr>
          <w:p w14:paraId="5269DE86" w14:textId="0E299CF5" w:rsidR="00FE51F5" w:rsidRPr="00FA7B20" w:rsidRDefault="00073DEC" w:rsidP="00FE51F5">
            <w:proofErr w:type="spellStart"/>
            <w:r>
              <w:t>Number</w:t>
            </w:r>
            <w:proofErr w:type="spellEnd"/>
          </w:p>
        </w:tc>
        <w:tc>
          <w:tcPr>
            <w:tcW w:w="2033" w:type="dxa"/>
            <w:vAlign w:val="center"/>
          </w:tcPr>
          <w:p w14:paraId="428A8FB9" w14:textId="23041BC5" w:rsidR="00FE51F5" w:rsidRPr="00FA7B20" w:rsidRDefault="00FE51F5" w:rsidP="00FE51F5">
            <w:r w:rsidRPr="00FA7B20">
              <w:t>Parámetro de Entrada</w:t>
            </w:r>
          </w:p>
        </w:tc>
        <w:tc>
          <w:tcPr>
            <w:tcW w:w="1300" w:type="dxa"/>
            <w:vAlign w:val="center"/>
          </w:tcPr>
          <w:p w14:paraId="58B88C44" w14:textId="697C1A3C" w:rsidR="00FE51F5" w:rsidRPr="00FA7B20" w:rsidRDefault="00FE51F5" w:rsidP="00FE51F5">
            <w:pPr>
              <w:tabs>
                <w:tab w:val="center" w:pos="972"/>
              </w:tabs>
            </w:pPr>
            <w:r>
              <w:t>No</w:t>
            </w:r>
          </w:p>
        </w:tc>
      </w:tr>
      <w:tr w:rsidR="00A638A7" w:rsidRPr="00F343B2" w14:paraId="47E99A84" w14:textId="77777777" w:rsidTr="00A638A7">
        <w:trPr>
          <w:jc w:val="center"/>
        </w:trPr>
        <w:tc>
          <w:tcPr>
            <w:tcW w:w="2516" w:type="dxa"/>
            <w:vAlign w:val="center"/>
          </w:tcPr>
          <w:p w14:paraId="41D52F09" w14:textId="007453D2" w:rsidR="00A638A7" w:rsidRPr="005D7941" w:rsidRDefault="00A638A7" w:rsidP="00A638A7">
            <w:proofErr w:type="spellStart"/>
            <w:r w:rsidRPr="005D7941">
              <w:t>p_</w:t>
            </w:r>
            <w:r>
              <w:t>Id_Reporte</w:t>
            </w:r>
            <w:proofErr w:type="spellEnd"/>
          </w:p>
        </w:tc>
        <w:tc>
          <w:tcPr>
            <w:tcW w:w="1867" w:type="dxa"/>
            <w:vAlign w:val="center"/>
          </w:tcPr>
          <w:p w14:paraId="2A7A3A6C" w14:textId="7156D058" w:rsidR="00A638A7" w:rsidRPr="00FA7B20" w:rsidRDefault="00073DEC" w:rsidP="00A638A7">
            <w:proofErr w:type="spellStart"/>
            <w:r>
              <w:t>Number</w:t>
            </w:r>
            <w:proofErr w:type="spellEnd"/>
          </w:p>
        </w:tc>
        <w:tc>
          <w:tcPr>
            <w:tcW w:w="2033" w:type="dxa"/>
            <w:vAlign w:val="center"/>
          </w:tcPr>
          <w:p w14:paraId="2E200605" w14:textId="302E9228" w:rsidR="00A638A7" w:rsidRPr="00FA7B20" w:rsidRDefault="00A638A7" w:rsidP="00A638A7">
            <w:r w:rsidRPr="00FA7B20">
              <w:t>Parámetro de Entrada</w:t>
            </w:r>
          </w:p>
        </w:tc>
        <w:tc>
          <w:tcPr>
            <w:tcW w:w="1300" w:type="dxa"/>
            <w:vAlign w:val="center"/>
          </w:tcPr>
          <w:p w14:paraId="1D93BDEB" w14:textId="05A9D3F3" w:rsidR="00A638A7" w:rsidRDefault="00A638A7" w:rsidP="00A638A7">
            <w:pPr>
              <w:tabs>
                <w:tab w:val="center" w:pos="972"/>
              </w:tabs>
            </w:pPr>
            <w:r>
              <w:t>No</w:t>
            </w:r>
          </w:p>
        </w:tc>
      </w:tr>
      <w:tr w:rsidR="00A638A7" w:rsidRPr="00F343B2" w14:paraId="1C6133C6" w14:textId="77777777" w:rsidTr="00A638A7">
        <w:trPr>
          <w:jc w:val="center"/>
        </w:trPr>
        <w:tc>
          <w:tcPr>
            <w:tcW w:w="2516" w:type="dxa"/>
            <w:vAlign w:val="center"/>
          </w:tcPr>
          <w:p w14:paraId="256F9644" w14:textId="5D152A32" w:rsidR="00A638A7" w:rsidRPr="005D7941" w:rsidRDefault="00A638A7" w:rsidP="00A638A7">
            <w:proofErr w:type="spellStart"/>
            <w:r w:rsidRPr="005D7941">
              <w:t>p_</w:t>
            </w:r>
            <w:r w:rsidRPr="00FE51F5">
              <w:t>carpeta</w:t>
            </w:r>
            <w:proofErr w:type="spellEnd"/>
          </w:p>
        </w:tc>
        <w:tc>
          <w:tcPr>
            <w:tcW w:w="1867" w:type="dxa"/>
            <w:vAlign w:val="center"/>
          </w:tcPr>
          <w:p w14:paraId="44E484A5" w14:textId="2EF74355" w:rsidR="00A638A7" w:rsidRPr="00FA7B20" w:rsidRDefault="00A638A7" w:rsidP="00A638A7">
            <w:proofErr w:type="spellStart"/>
            <w:r w:rsidRPr="00FA7B20">
              <w:t>Varchar</w:t>
            </w:r>
            <w:proofErr w:type="spellEnd"/>
          </w:p>
        </w:tc>
        <w:tc>
          <w:tcPr>
            <w:tcW w:w="2033" w:type="dxa"/>
            <w:vAlign w:val="center"/>
          </w:tcPr>
          <w:p w14:paraId="0DC194E5" w14:textId="58A4A22D" w:rsidR="00A638A7" w:rsidRPr="00FA7B20" w:rsidRDefault="00A638A7" w:rsidP="00A638A7">
            <w:r w:rsidRPr="00FA7B20">
              <w:t>Parámetro de Entrada</w:t>
            </w:r>
          </w:p>
        </w:tc>
        <w:tc>
          <w:tcPr>
            <w:tcW w:w="1300" w:type="dxa"/>
            <w:vAlign w:val="center"/>
          </w:tcPr>
          <w:p w14:paraId="5679DEB2" w14:textId="3EEE7542" w:rsidR="00A638A7" w:rsidRDefault="00A638A7" w:rsidP="00A638A7">
            <w:pPr>
              <w:tabs>
                <w:tab w:val="center" w:pos="972"/>
              </w:tabs>
            </w:pPr>
            <w:r>
              <w:t>No</w:t>
            </w:r>
          </w:p>
        </w:tc>
      </w:tr>
      <w:tr w:rsidR="00A638A7" w:rsidRPr="00F343B2" w14:paraId="256D2925" w14:textId="77777777" w:rsidTr="00A638A7">
        <w:trPr>
          <w:jc w:val="center"/>
        </w:trPr>
        <w:tc>
          <w:tcPr>
            <w:tcW w:w="2516" w:type="dxa"/>
            <w:vAlign w:val="center"/>
          </w:tcPr>
          <w:p w14:paraId="1FB0307D" w14:textId="343E02E5" w:rsidR="00A638A7" w:rsidRPr="005D7941" w:rsidRDefault="00A638A7" w:rsidP="00A638A7">
            <w:proofErr w:type="spellStart"/>
            <w:r w:rsidRPr="005D7941">
              <w:t>p_</w:t>
            </w:r>
            <w:r>
              <w:t>subcarpeta</w:t>
            </w:r>
            <w:proofErr w:type="spellEnd"/>
          </w:p>
        </w:tc>
        <w:tc>
          <w:tcPr>
            <w:tcW w:w="1867" w:type="dxa"/>
            <w:vAlign w:val="center"/>
          </w:tcPr>
          <w:p w14:paraId="4540DDC3" w14:textId="4A01D6A5" w:rsidR="00A638A7" w:rsidRPr="00FA7B20" w:rsidRDefault="00A638A7" w:rsidP="00A638A7">
            <w:proofErr w:type="spellStart"/>
            <w:r w:rsidRPr="00FA7B20">
              <w:t>Varchar</w:t>
            </w:r>
            <w:proofErr w:type="spellEnd"/>
          </w:p>
        </w:tc>
        <w:tc>
          <w:tcPr>
            <w:tcW w:w="2033" w:type="dxa"/>
            <w:vAlign w:val="center"/>
          </w:tcPr>
          <w:p w14:paraId="64886993" w14:textId="43944E69" w:rsidR="00A638A7" w:rsidRPr="00FA7B20" w:rsidRDefault="00A638A7" w:rsidP="00A638A7">
            <w:r w:rsidRPr="00FA7B20">
              <w:t>Parámetro de Entrada</w:t>
            </w:r>
          </w:p>
        </w:tc>
        <w:tc>
          <w:tcPr>
            <w:tcW w:w="1300" w:type="dxa"/>
            <w:vAlign w:val="center"/>
          </w:tcPr>
          <w:p w14:paraId="60472BEE" w14:textId="2B90DD26" w:rsidR="00A638A7" w:rsidRDefault="00A638A7" w:rsidP="00A638A7">
            <w:pPr>
              <w:tabs>
                <w:tab w:val="center" w:pos="972"/>
              </w:tabs>
            </w:pPr>
            <w:r>
              <w:t>No</w:t>
            </w:r>
          </w:p>
        </w:tc>
      </w:tr>
      <w:tr w:rsidR="00073DEC" w:rsidRPr="00F343B2" w14:paraId="66FDFC25" w14:textId="77777777" w:rsidTr="00A638A7">
        <w:trPr>
          <w:jc w:val="center"/>
        </w:trPr>
        <w:tc>
          <w:tcPr>
            <w:tcW w:w="2516" w:type="dxa"/>
            <w:vAlign w:val="center"/>
          </w:tcPr>
          <w:p w14:paraId="12FE882B" w14:textId="2EE3AA45" w:rsidR="00073DEC" w:rsidRPr="005D7941" w:rsidRDefault="00073DEC" w:rsidP="00073DEC">
            <w:proofErr w:type="spellStart"/>
            <w:r w:rsidRPr="005D7941">
              <w:lastRenderedPageBreak/>
              <w:t>p_</w:t>
            </w:r>
            <w:r w:rsidRPr="00FE51F5">
              <w:t>nombre</w:t>
            </w:r>
            <w:r>
              <w:t>_archivo</w:t>
            </w:r>
            <w:proofErr w:type="spellEnd"/>
          </w:p>
        </w:tc>
        <w:tc>
          <w:tcPr>
            <w:tcW w:w="1867" w:type="dxa"/>
            <w:vAlign w:val="center"/>
          </w:tcPr>
          <w:p w14:paraId="49BA83E1" w14:textId="6F07F36D" w:rsidR="00073DEC" w:rsidRPr="00FA7B20" w:rsidRDefault="00073DEC" w:rsidP="00073DEC">
            <w:proofErr w:type="spellStart"/>
            <w:r w:rsidRPr="00FA7B20">
              <w:t>Varchar</w:t>
            </w:r>
            <w:proofErr w:type="spellEnd"/>
          </w:p>
        </w:tc>
        <w:tc>
          <w:tcPr>
            <w:tcW w:w="2033" w:type="dxa"/>
            <w:vAlign w:val="center"/>
          </w:tcPr>
          <w:p w14:paraId="136239AA" w14:textId="1F129F0D" w:rsidR="00073DEC" w:rsidRPr="00FA7B20" w:rsidRDefault="00073DEC" w:rsidP="00073DEC">
            <w:r w:rsidRPr="00FA7B20">
              <w:t>Parámetro de Entrada</w:t>
            </w:r>
          </w:p>
        </w:tc>
        <w:tc>
          <w:tcPr>
            <w:tcW w:w="1300" w:type="dxa"/>
            <w:vAlign w:val="center"/>
          </w:tcPr>
          <w:p w14:paraId="3A4AE9F4" w14:textId="286C7257" w:rsidR="00073DEC" w:rsidRDefault="00073DEC" w:rsidP="00073DEC">
            <w:pPr>
              <w:tabs>
                <w:tab w:val="center" w:pos="972"/>
              </w:tabs>
            </w:pPr>
            <w:r>
              <w:t>No</w:t>
            </w:r>
          </w:p>
        </w:tc>
      </w:tr>
      <w:tr w:rsidR="00073DEC" w:rsidRPr="00F343B2" w14:paraId="3220D56F" w14:textId="77777777" w:rsidTr="00A638A7">
        <w:trPr>
          <w:jc w:val="center"/>
        </w:trPr>
        <w:tc>
          <w:tcPr>
            <w:tcW w:w="2516" w:type="dxa"/>
            <w:vAlign w:val="center"/>
          </w:tcPr>
          <w:p w14:paraId="6F6E3E5A" w14:textId="624023B6" w:rsidR="00073DEC" w:rsidRPr="005D7941" w:rsidRDefault="00073DEC" w:rsidP="00073DEC">
            <w:proofErr w:type="spellStart"/>
            <w:r>
              <w:t>p_respaldo</w:t>
            </w:r>
            <w:proofErr w:type="spellEnd"/>
          </w:p>
        </w:tc>
        <w:tc>
          <w:tcPr>
            <w:tcW w:w="1867" w:type="dxa"/>
            <w:vAlign w:val="center"/>
          </w:tcPr>
          <w:p w14:paraId="735AFFD3" w14:textId="5A552A0A" w:rsidR="00073DEC" w:rsidRPr="00FA7B20" w:rsidRDefault="00073DEC" w:rsidP="00073DEC">
            <w:proofErr w:type="spellStart"/>
            <w:r>
              <w:t>Number</w:t>
            </w:r>
            <w:proofErr w:type="spellEnd"/>
          </w:p>
        </w:tc>
        <w:tc>
          <w:tcPr>
            <w:tcW w:w="2033" w:type="dxa"/>
            <w:vAlign w:val="center"/>
          </w:tcPr>
          <w:p w14:paraId="051528AF" w14:textId="44DC942E" w:rsidR="00073DEC" w:rsidRPr="00FA7B20" w:rsidRDefault="00073DEC" w:rsidP="00073DEC">
            <w:r w:rsidRPr="00FA7B20">
              <w:t>Parámetro de Entrada</w:t>
            </w:r>
          </w:p>
        </w:tc>
        <w:tc>
          <w:tcPr>
            <w:tcW w:w="1300" w:type="dxa"/>
            <w:vAlign w:val="center"/>
          </w:tcPr>
          <w:p w14:paraId="17C66BC3" w14:textId="5D2D8DA3" w:rsidR="00073DEC" w:rsidRDefault="00073DEC" w:rsidP="00073DEC">
            <w:pPr>
              <w:tabs>
                <w:tab w:val="center" w:pos="972"/>
              </w:tabs>
            </w:pPr>
            <w:r>
              <w:t>No</w:t>
            </w:r>
          </w:p>
        </w:tc>
      </w:tr>
      <w:tr w:rsidR="00073DEC" w:rsidRPr="00F343B2" w14:paraId="4BFD8768" w14:textId="77777777" w:rsidTr="00A638A7">
        <w:trPr>
          <w:jc w:val="center"/>
        </w:trPr>
        <w:tc>
          <w:tcPr>
            <w:tcW w:w="2516" w:type="dxa"/>
            <w:vAlign w:val="center"/>
          </w:tcPr>
          <w:p w14:paraId="4B02F35D" w14:textId="5A812184" w:rsidR="00073DEC" w:rsidRPr="005D7941" w:rsidRDefault="00073DEC" w:rsidP="00073DEC">
            <w:proofErr w:type="spellStart"/>
            <w:r>
              <w:t>p_borrado</w:t>
            </w:r>
            <w:proofErr w:type="spellEnd"/>
          </w:p>
        </w:tc>
        <w:tc>
          <w:tcPr>
            <w:tcW w:w="1867" w:type="dxa"/>
            <w:vAlign w:val="center"/>
          </w:tcPr>
          <w:p w14:paraId="4B3F0802" w14:textId="5A69A968" w:rsidR="00073DEC" w:rsidRPr="00FA7B20" w:rsidRDefault="00073DEC" w:rsidP="00073DEC">
            <w:proofErr w:type="spellStart"/>
            <w:r>
              <w:t>Number</w:t>
            </w:r>
            <w:proofErr w:type="spellEnd"/>
          </w:p>
        </w:tc>
        <w:tc>
          <w:tcPr>
            <w:tcW w:w="2033" w:type="dxa"/>
            <w:vAlign w:val="center"/>
          </w:tcPr>
          <w:p w14:paraId="4C230AAB" w14:textId="0B57BFBF" w:rsidR="00073DEC" w:rsidRPr="00FA7B20" w:rsidRDefault="00073DEC" w:rsidP="00073DEC">
            <w:r w:rsidRPr="00FA7B20">
              <w:t>Parámetro de Entrada</w:t>
            </w:r>
          </w:p>
        </w:tc>
        <w:tc>
          <w:tcPr>
            <w:tcW w:w="1300" w:type="dxa"/>
            <w:vAlign w:val="center"/>
          </w:tcPr>
          <w:p w14:paraId="775D2912" w14:textId="4063C1ED" w:rsidR="00073DEC" w:rsidRDefault="00073DEC" w:rsidP="00073DEC">
            <w:pPr>
              <w:tabs>
                <w:tab w:val="center" w:pos="972"/>
              </w:tabs>
            </w:pPr>
            <w:r>
              <w:t>No</w:t>
            </w:r>
          </w:p>
        </w:tc>
      </w:tr>
      <w:tr w:rsidR="00073DEC" w:rsidRPr="00F343B2" w14:paraId="0BE5029C" w14:textId="77777777" w:rsidTr="00A638A7">
        <w:trPr>
          <w:jc w:val="center"/>
        </w:trPr>
        <w:tc>
          <w:tcPr>
            <w:tcW w:w="2516" w:type="dxa"/>
            <w:vAlign w:val="center"/>
          </w:tcPr>
          <w:p w14:paraId="3340D5AB" w14:textId="585AAF35" w:rsidR="00073DEC" w:rsidRPr="005D7941" w:rsidRDefault="00073DEC" w:rsidP="00073DEC">
            <w:proofErr w:type="spellStart"/>
            <w:r w:rsidRPr="005D7941">
              <w:t>p_</w:t>
            </w:r>
            <w:r>
              <w:t>parametros_utilizados</w:t>
            </w:r>
            <w:proofErr w:type="spellEnd"/>
          </w:p>
        </w:tc>
        <w:tc>
          <w:tcPr>
            <w:tcW w:w="1867" w:type="dxa"/>
            <w:vAlign w:val="center"/>
          </w:tcPr>
          <w:p w14:paraId="5951DB09" w14:textId="2A00569A" w:rsidR="00073DEC" w:rsidRPr="00FA7B20" w:rsidRDefault="00073DEC" w:rsidP="00073DEC">
            <w:proofErr w:type="spellStart"/>
            <w:r w:rsidRPr="00FA7B20">
              <w:t>Varchar</w:t>
            </w:r>
            <w:proofErr w:type="spellEnd"/>
          </w:p>
        </w:tc>
        <w:tc>
          <w:tcPr>
            <w:tcW w:w="2033" w:type="dxa"/>
            <w:vAlign w:val="center"/>
          </w:tcPr>
          <w:p w14:paraId="344CC0E9" w14:textId="6A071D52" w:rsidR="00073DEC" w:rsidRPr="00FA7B20" w:rsidRDefault="00073DEC" w:rsidP="00073DEC">
            <w:r w:rsidRPr="00FA7B20">
              <w:t>Parámetro de Entrada</w:t>
            </w:r>
          </w:p>
        </w:tc>
        <w:tc>
          <w:tcPr>
            <w:tcW w:w="1300" w:type="dxa"/>
            <w:vAlign w:val="center"/>
          </w:tcPr>
          <w:p w14:paraId="7F917FE9" w14:textId="2DFCC8A7" w:rsidR="00073DEC" w:rsidRDefault="00073DEC" w:rsidP="00073DEC">
            <w:pPr>
              <w:tabs>
                <w:tab w:val="center" w:pos="972"/>
              </w:tabs>
            </w:pPr>
            <w:r>
              <w:t>No</w:t>
            </w:r>
          </w:p>
        </w:tc>
      </w:tr>
      <w:tr w:rsidR="00073DEC" w:rsidRPr="00F343B2" w14:paraId="5ED5061E" w14:textId="77777777" w:rsidTr="00A638A7">
        <w:trPr>
          <w:jc w:val="center"/>
        </w:trPr>
        <w:tc>
          <w:tcPr>
            <w:tcW w:w="2516" w:type="dxa"/>
            <w:vAlign w:val="center"/>
          </w:tcPr>
          <w:p w14:paraId="33C8C64E" w14:textId="11BE5CAF" w:rsidR="00073DEC" w:rsidRPr="005D7941" w:rsidRDefault="00073DEC" w:rsidP="00073DEC">
            <w:proofErr w:type="spellStart"/>
            <w:r w:rsidRPr="005D7941">
              <w:t>p_</w:t>
            </w:r>
            <w:r>
              <w:t>dias_borrado</w:t>
            </w:r>
            <w:proofErr w:type="spellEnd"/>
          </w:p>
        </w:tc>
        <w:tc>
          <w:tcPr>
            <w:tcW w:w="1867" w:type="dxa"/>
            <w:vAlign w:val="center"/>
          </w:tcPr>
          <w:p w14:paraId="386C5E2D" w14:textId="56172667" w:rsidR="00073DEC" w:rsidRPr="00FA7B20" w:rsidRDefault="00073DEC" w:rsidP="00073DEC">
            <w:proofErr w:type="spellStart"/>
            <w:r>
              <w:t>Number</w:t>
            </w:r>
            <w:proofErr w:type="spellEnd"/>
          </w:p>
        </w:tc>
        <w:tc>
          <w:tcPr>
            <w:tcW w:w="2033" w:type="dxa"/>
            <w:vAlign w:val="center"/>
          </w:tcPr>
          <w:p w14:paraId="3065B4E6" w14:textId="5C78313F" w:rsidR="00073DEC" w:rsidRPr="00FA7B20" w:rsidRDefault="00073DEC" w:rsidP="00073DEC">
            <w:r w:rsidRPr="00FA7B20">
              <w:t>Parámetro de Entrada</w:t>
            </w:r>
          </w:p>
        </w:tc>
        <w:tc>
          <w:tcPr>
            <w:tcW w:w="1300" w:type="dxa"/>
            <w:vAlign w:val="center"/>
          </w:tcPr>
          <w:p w14:paraId="48D99925" w14:textId="0A062032" w:rsidR="00073DEC" w:rsidRDefault="00073DEC" w:rsidP="00073DEC">
            <w:pPr>
              <w:tabs>
                <w:tab w:val="center" w:pos="972"/>
              </w:tabs>
            </w:pPr>
            <w:r>
              <w:t>No</w:t>
            </w:r>
          </w:p>
        </w:tc>
      </w:tr>
      <w:tr w:rsidR="00073DEC" w:rsidRPr="00F343B2" w14:paraId="30AE8B3B" w14:textId="77777777" w:rsidTr="00A638A7">
        <w:trPr>
          <w:jc w:val="center"/>
        </w:trPr>
        <w:tc>
          <w:tcPr>
            <w:tcW w:w="2516" w:type="dxa"/>
            <w:vAlign w:val="center"/>
          </w:tcPr>
          <w:p w14:paraId="2461D4E1" w14:textId="7CE98C66" w:rsidR="00073DEC" w:rsidRPr="005D7941" w:rsidRDefault="00073DEC" w:rsidP="00073DEC">
            <w:proofErr w:type="spellStart"/>
            <w:r w:rsidRPr="005D7941">
              <w:t>p_</w:t>
            </w:r>
            <w:r>
              <w:t>hash</w:t>
            </w:r>
            <w:proofErr w:type="spellEnd"/>
          </w:p>
        </w:tc>
        <w:tc>
          <w:tcPr>
            <w:tcW w:w="1867" w:type="dxa"/>
            <w:vAlign w:val="center"/>
          </w:tcPr>
          <w:p w14:paraId="583091AE" w14:textId="26BC1A05" w:rsidR="00073DEC" w:rsidRPr="00FA7B20" w:rsidRDefault="00073DEC" w:rsidP="00073DEC">
            <w:proofErr w:type="spellStart"/>
            <w:r w:rsidRPr="00FA7B20">
              <w:t>Varchar</w:t>
            </w:r>
            <w:proofErr w:type="spellEnd"/>
          </w:p>
        </w:tc>
        <w:tc>
          <w:tcPr>
            <w:tcW w:w="2033" w:type="dxa"/>
            <w:vAlign w:val="center"/>
          </w:tcPr>
          <w:p w14:paraId="5A51B2AA" w14:textId="193EFA20" w:rsidR="00073DEC" w:rsidRPr="00FA7B20" w:rsidRDefault="00073DEC" w:rsidP="00073DEC">
            <w:r w:rsidRPr="00FA7B20">
              <w:t>Parámetro de Entrada</w:t>
            </w:r>
          </w:p>
        </w:tc>
        <w:tc>
          <w:tcPr>
            <w:tcW w:w="1300" w:type="dxa"/>
            <w:vAlign w:val="center"/>
          </w:tcPr>
          <w:p w14:paraId="0B3FFBE1" w14:textId="200E5BF8" w:rsidR="00073DEC" w:rsidRDefault="00073DEC" w:rsidP="00073DEC">
            <w:pPr>
              <w:tabs>
                <w:tab w:val="center" w:pos="972"/>
              </w:tabs>
            </w:pPr>
            <w:r>
              <w:t>No</w:t>
            </w:r>
          </w:p>
        </w:tc>
      </w:tr>
      <w:tr w:rsidR="00073DEC" w:rsidRPr="00F343B2" w14:paraId="2A6E2ADC" w14:textId="77777777" w:rsidTr="00A638A7">
        <w:trPr>
          <w:jc w:val="center"/>
        </w:trPr>
        <w:tc>
          <w:tcPr>
            <w:tcW w:w="2516" w:type="dxa"/>
            <w:vAlign w:val="center"/>
          </w:tcPr>
          <w:p w14:paraId="60BED8A2" w14:textId="7CF58249" w:rsidR="00073DEC" w:rsidRPr="005D7941" w:rsidRDefault="00073DEC" w:rsidP="00073DEC">
            <w:proofErr w:type="spellStart"/>
            <w:r w:rsidRPr="005D7941">
              <w:t>p_</w:t>
            </w:r>
            <w:r>
              <w:t>fecha_inicio</w:t>
            </w:r>
            <w:proofErr w:type="spellEnd"/>
          </w:p>
        </w:tc>
        <w:tc>
          <w:tcPr>
            <w:tcW w:w="1867" w:type="dxa"/>
            <w:vAlign w:val="center"/>
          </w:tcPr>
          <w:p w14:paraId="1489A8E1" w14:textId="0CEA16E7" w:rsidR="00073DEC" w:rsidRPr="00FA7B20" w:rsidRDefault="00073DEC" w:rsidP="00073DEC">
            <w:r>
              <w:t>Date</w:t>
            </w:r>
          </w:p>
        </w:tc>
        <w:tc>
          <w:tcPr>
            <w:tcW w:w="2033" w:type="dxa"/>
            <w:vAlign w:val="center"/>
          </w:tcPr>
          <w:p w14:paraId="0020740B" w14:textId="59243063" w:rsidR="00073DEC" w:rsidRPr="00FA7B20" w:rsidRDefault="00073DEC" w:rsidP="00073DEC">
            <w:r w:rsidRPr="00FA7B20">
              <w:t>Parámetro de Entrada</w:t>
            </w:r>
          </w:p>
        </w:tc>
        <w:tc>
          <w:tcPr>
            <w:tcW w:w="1300" w:type="dxa"/>
            <w:vAlign w:val="center"/>
          </w:tcPr>
          <w:p w14:paraId="7810753A" w14:textId="5C613708" w:rsidR="00073DEC" w:rsidRDefault="00073DEC" w:rsidP="00073DEC">
            <w:pPr>
              <w:tabs>
                <w:tab w:val="center" w:pos="972"/>
              </w:tabs>
            </w:pPr>
            <w:r>
              <w:t>No</w:t>
            </w:r>
          </w:p>
        </w:tc>
      </w:tr>
      <w:tr w:rsidR="00073DEC" w:rsidRPr="00F343B2" w14:paraId="208A5104" w14:textId="77777777" w:rsidTr="00A638A7">
        <w:trPr>
          <w:jc w:val="center"/>
        </w:trPr>
        <w:tc>
          <w:tcPr>
            <w:tcW w:w="2516" w:type="dxa"/>
            <w:vAlign w:val="center"/>
          </w:tcPr>
          <w:p w14:paraId="7CF58EEA" w14:textId="13C44809" w:rsidR="00073DEC" w:rsidRPr="005D7941" w:rsidRDefault="00073DEC" w:rsidP="00073DEC">
            <w:proofErr w:type="spellStart"/>
            <w:r w:rsidRPr="005D7941">
              <w:t>p_</w:t>
            </w:r>
            <w:r>
              <w:t>fecha_fin</w:t>
            </w:r>
            <w:proofErr w:type="spellEnd"/>
          </w:p>
        </w:tc>
        <w:tc>
          <w:tcPr>
            <w:tcW w:w="1867" w:type="dxa"/>
            <w:vAlign w:val="center"/>
          </w:tcPr>
          <w:p w14:paraId="7378AFE6" w14:textId="5F2D281D" w:rsidR="00073DEC" w:rsidRPr="00FA7B20" w:rsidRDefault="00073DEC" w:rsidP="00073DEC">
            <w:r>
              <w:t>Date</w:t>
            </w:r>
          </w:p>
        </w:tc>
        <w:tc>
          <w:tcPr>
            <w:tcW w:w="2033" w:type="dxa"/>
            <w:vAlign w:val="center"/>
          </w:tcPr>
          <w:p w14:paraId="7801055C" w14:textId="2B08784B" w:rsidR="00073DEC" w:rsidRPr="00FA7B20" w:rsidRDefault="00073DEC" w:rsidP="00073DEC">
            <w:r w:rsidRPr="00FA7B20">
              <w:t>Parámetro de Entrada</w:t>
            </w:r>
          </w:p>
        </w:tc>
        <w:tc>
          <w:tcPr>
            <w:tcW w:w="1300" w:type="dxa"/>
            <w:vAlign w:val="center"/>
          </w:tcPr>
          <w:p w14:paraId="5A378F89" w14:textId="7EFBA2A5" w:rsidR="00073DEC" w:rsidRDefault="00073DEC" w:rsidP="00073DEC">
            <w:pPr>
              <w:tabs>
                <w:tab w:val="center" w:pos="972"/>
              </w:tabs>
            </w:pPr>
            <w:r>
              <w:t>No</w:t>
            </w:r>
          </w:p>
        </w:tc>
      </w:tr>
    </w:tbl>
    <w:p w14:paraId="15C76C18" w14:textId="77777777" w:rsidR="00FE51F5" w:rsidRDefault="00FE51F5" w:rsidP="00FE51F5">
      <w:pPr>
        <w:jc w:val="center"/>
        <w:rPr>
          <w:b/>
          <w:bCs/>
          <w:lang w:val="en-US"/>
        </w:rPr>
      </w:pPr>
    </w:p>
    <w:p w14:paraId="40CC1250" w14:textId="77777777" w:rsidR="00FA7B20" w:rsidRDefault="00000000" w:rsidP="00B217C4">
      <w:pPr>
        <w:jc w:val="both"/>
        <w:rPr>
          <w:b/>
          <w:bCs/>
        </w:rPr>
      </w:pPr>
      <w:r w:rsidRPr="00B217C4">
        <w:rPr>
          <w:b/>
          <w:bCs/>
        </w:rPr>
        <w:t>Tipo de Salida Esperado:</w:t>
      </w:r>
    </w:p>
    <w:p w14:paraId="592068AA" w14:textId="6C33DC68" w:rsidR="00B23BB4" w:rsidRPr="001E7E7A" w:rsidRDefault="001E7E7A" w:rsidP="00B23BB4">
      <w:pPr>
        <w:ind w:firstLine="720"/>
        <w:rPr>
          <w:b/>
          <w:bCs/>
          <w:lang w:val="es-MX"/>
        </w:rPr>
      </w:pPr>
      <w:r w:rsidRPr="001E7E7A">
        <w:rPr>
          <w:u w:val="single"/>
          <w:lang w:val="es-MX"/>
        </w:rPr>
        <w:t>SC_RS_DIST.SPG_REP_REPORTES.P_FECHA_REP_AUTO</w:t>
      </w:r>
      <w:r w:rsidR="00B23BB4" w:rsidRPr="001E7E7A">
        <w:rPr>
          <w:lang w:val="es-MX"/>
        </w:rPr>
        <w:t>:</w:t>
      </w:r>
    </w:p>
    <w:tbl>
      <w:tblPr>
        <w:tblW w:w="7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8"/>
        <w:gridCol w:w="4906"/>
      </w:tblGrid>
      <w:tr w:rsidR="00B23BB4" w:rsidRPr="00F343B2" w14:paraId="55FECD69" w14:textId="77777777" w:rsidTr="00B05F7F">
        <w:trPr>
          <w:trHeight w:val="478"/>
          <w:jc w:val="center"/>
        </w:trPr>
        <w:tc>
          <w:tcPr>
            <w:tcW w:w="2788" w:type="dxa"/>
            <w:vAlign w:val="center"/>
          </w:tcPr>
          <w:p w14:paraId="74E02732" w14:textId="77777777" w:rsidR="00B23BB4" w:rsidRPr="00FA7B20" w:rsidRDefault="00B23BB4" w:rsidP="00B05F7F">
            <w:pPr>
              <w:rPr>
                <w:b/>
                <w:bCs/>
              </w:rPr>
            </w:pPr>
            <w:r w:rsidRPr="00FA7B20">
              <w:rPr>
                <w:b/>
                <w:bCs/>
              </w:rPr>
              <w:t>Tabla de resultados:</w:t>
            </w:r>
          </w:p>
        </w:tc>
        <w:tc>
          <w:tcPr>
            <w:tcW w:w="4906" w:type="dxa"/>
            <w:vAlign w:val="center"/>
          </w:tcPr>
          <w:p w14:paraId="564CA911" w14:textId="59EC3A6E" w:rsidR="00B23BB4" w:rsidRPr="00FA7B20" w:rsidRDefault="00E67368" w:rsidP="00B05F7F">
            <w:r>
              <w:t>SI</w:t>
            </w:r>
          </w:p>
        </w:tc>
      </w:tr>
      <w:tr w:rsidR="00B23BB4" w:rsidRPr="00F343B2" w14:paraId="0098592C" w14:textId="77777777" w:rsidTr="00B05F7F">
        <w:trPr>
          <w:jc w:val="center"/>
        </w:trPr>
        <w:tc>
          <w:tcPr>
            <w:tcW w:w="2788" w:type="dxa"/>
            <w:vAlign w:val="center"/>
          </w:tcPr>
          <w:p w14:paraId="2B1B25FD" w14:textId="77777777" w:rsidR="00B23BB4" w:rsidRPr="00FA7B20" w:rsidRDefault="00B23BB4" w:rsidP="00B05F7F">
            <w:pPr>
              <w:rPr>
                <w:b/>
                <w:bCs/>
              </w:rPr>
            </w:pPr>
            <w:r w:rsidRPr="00FA7B20">
              <w:rPr>
                <w:b/>
                <w:bCs/>
              </w:rPr>
              <w:t>Valor escalar:</w:t>
            </w:r>
          </w:p>
        </w:tc>
        <w:tc>
          <w:tcPr>
            <w:tcW w:w="4906" w:type="dxa"/>
            <w:vAlign w:val="center"/>
          </w:tcPr>
          <w:p w14:paraId="4B8D2384" w14:textId="77777777" w:rsidR="00B23BB4" w:rsidRPr="00FA7B20" w:rsidRDefault="00B23BB4" w:rsidP="00B05F7F">
            <w:r>
              <w:t>N/A</w:t>
            </w:r>
          </w:p>
        </w:tc>
      </w:tr>
      <w:tr w:rsidR="00B23BB4" w:rsidRPr="00F343B2" w14:paraId="22542C1F" w14:textId="77777777" w:rsidTr="00B05F7F">
        <w:trPr>
          <w:jc w:val="center"/>
        </w:trPr>
        <w:tc>
          <w:tcPr>
            <w:tcW w:w="2788" w:type="dxa"/>
            <w:vAlign w:val="center"/>
          </w:tcPr>
          <w:p w14:paraId="6FA194C5" w14:textId="77777777" w:rsidR="00B23BB4" w:rsidRPr="00FA7B20" w:rsidRDefault="00B23BB4" w:rsidP="00B05F7F">
            <w:pPr>
              <w:rPr>
                <w:b/>
                <w:bCs/>
              </w:rPr>
            </w:pPr>
            <w:r w:rsidRPr="00FA7B20">
              <w:rPr>
                <w:b/>
                <w:bCs/>
              </w:rPr>
              <w:t>Mensaje de confirmaci</w:t>
            </w:r>
            <w:r w:rsidRPr="00FA7B20">
              <w:rPr>
                <w:rFonts w:ascii="Cambria" w:hAnsi="Cambria" w:cs="Cambria"/>
                <w:b/>
                <w:bCs/>
              </w:rPr>
              <w:t>ó</w:t>
            </w:r>
            <w:r w:rsidRPr="00FA7B20">
              <w:rPr>
                <w:b/>
                <w:bCs/>
              </w:rPr>
              <w:t>n:</w:t>
            </w:r>
          </w:p>
        </w:tc>
        <w:tc>
          <w:tcPr>
            <w:tcW w:w="4906" w:type="dxa"/>
            <w:vAlign w:val="center"/>
          </w:tcPr>
          <w:p w14:paraId="24D534B8" w14:textId="77777777" w:rsidR="00B23BB4" w:rsidRPr="00FA7B20" w:rsidRDefault="00B23BB4" w:rsidP="00B05F7F">
            <w:r>
              <w:t>N/A</w:t>
            </w:r>
          </w:p>
        </w:tc>
      </w:tr>
      <w:tr w:rsidR="00B23BB4" w:rsidRPr="00F343B2" w14:paraId="4B9FA411" w14:textId="77777777" w:rsidTr="00B05F7F">
        <w:trPr>
          <w:jc w:val="center"/>
        </w:trPr>
        <w:tc>
          <w:tcPr>
            <w:tcW w:w="2788" w:type="dxa"/>
            <w:vAlign w:val="center"/>
          </w:tcPr>
          <w:p w14:paraId="122D5A5C" w14:textId="77777777" w:rsidR="00B23BB4" w:rsidRPr="00FA7B20" w:rsidRDefault="00B23BB4" w:rsidP="00B05F7F">
            <w:pPr>
              <w:rPr>
                <w:b/>
                <w:bCs/>
              </w:rPr>
            </w:pPr>
            <w:r w:rsidRPr="00FA7B20">
              <w:rPr>
                <w:b/>
                <w:bCs/>
              </w:rPr>
              <w:t>Otro:</w:t>
            </w:r>
          </w:p>
        </w:tc>
        <w:tc>
          <w:tcPr>
            <w:tcW w:w="4906" w:type="dxa"/>
            <w:vAlign w:val="center"/>
          </w:tcPr>
          <w:p w14:paraId="70F03EA1" w14:textId="77777777" w:rsidR="00B23BB4" w:rsidRPr="00FA7B20" w:rsidRDefault="00B23BB4" w:rsidP="00B05F7F">
            <w:r>
              <w:t>Código de ejecución y mensaje de resultado.</w:t>
            </w:r>
          </w:p>
        </w:tc>
      </w:tr>
    </w:tbl>
    <w:p w14:paraId="0984593D" w14:textId="77777777" w:rsidR="00B23BB4" w:rsidRPr="00B23BB4" w:rsidRDefault="00B23BB4" w:rsidP="00B23BB4">
      <w:pPr>
        <w:jc w:val="center"/>
        <w:rPr>
          <w:b/>
          <w:bCs/>
        </w:rPr>
      </w:pPr>
    </w:p>
    <w:p w14:paraId="356035C7" w14:textId="23195EB7" w:rsidR="00B23BB4" w:rsidRPr="00A96F7B" w:rsidRDefault="001E7E7A" w:rsidP="00B23BB4">
      <w:pPr>
        <w:ind w:firstLine="720"/>
        <w:rPr>
          <w:b/>
          <w:bCs/>
          <w:lang w:val="en-US"/>
        </w:rPr>
      </w:pPr>
      <w:r w:rsidRPr="001E7E7A">
        <w:rPr>
          <w:u w:val="single"/>
          <w:lang w:val="en-US"/>
        </w:rPr>
        <w:t>SC_RS_DIST.SPG_REP_REPORTES.P_NUM_PARAMS</w:t>
      </w:r>
      <w:r w:rsidR="00B23BB4" w:rsidRPr="004A5F26">
        <w:rPr>
          <w:lang w:val="en-US"/>
        </w:rPr>
        <w:t>:</w:t>
      </w:r>
    </w:p>
    <w:tbl>
      <w:tblPr>
        <w:tblW w:w="7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8"/>
        <w:gridCol w:w="4906"/>
      </w:tblGrid>
      <w:tr w:rsidR="00B23BB4" w:rsidRPr="00F343B2" w14:paraId="46F9CDF6" w14:textId="77777777" w:rsidTr="00B05F7F">
        <w:trPr>
          <w:trHeight w:val="478"/>
          <w:jc w:val="center"/>
        </w:trPr>
        <w:tc>
          <w:tcPr>
            <w:tcW w:w="2788" w:type="dxa"/>
            <w:vAlign w:val="center"/>
          </w:tcPr>
          <w:p w14:paraId="46660A80" w14:textId="77777777" w:rsidR="00B23BB4" w:rsidRPr="00FA7B20" w:rsidRDefault="00B23BB4" w:rsidP="00B05F7F">
            <w:pPr>
              <w:rPr>
                <w:b/>
                <w:bCs/>
              </w:rPr>
            </w:pPr>
            <w:r w:rsidRPr="00FA7B20">
              <w:rPr>
                <w:b/>
                <w:bCs/>
              </w:rPr>
              <w:t>Tabla de resultados:</w:t>
            </w:r>
          </w:p>
        </w:tc>
        <w:tc>
          <w:tcPr>
            <w:tcW w:w="4906" w:type="dxa"/>
            <w:vAlign w:val="center"/>
          </w:tcPr>
          <w:p w14:paraId="53ADA0AC" w14:textId="7FBBE12C" w:rsidR="00B23BB4" w:rsidRPr="00FA7B20" w:rsidRDefault="00E67368" w:rsidP="00B05F7F">
            <w:r>
              <w:t>SI</w:t>
            </w:r>
          </w:p>
        </w:tc>
      </w:tr>
      <w:tr w:rsidR="00B23BB4" w:rsidRPr="00F343B2" w14:paraId="17F8DA34" w14:textId="77777777" w:rsidTr="00B05F7F">
        <w:trPr>
          <w:jc w:val="center"/>
        </w:trPr>
        <w:tc>
          <w:tcPr>
            <w:tcW w:w="2788" w:type="dxa"/>
            <w:vAlign w:val="center"/>
          </w:tcPr>
          <w:p w14:paraId="785F2A49" w14:textId="77777777" w:rsidR="00B23BB4" w:rsidRPr="00FA7B20" w:rsidRDefault="00B23BB4" w:rsidP="00B05F7F">
            <w:pPr>
              <w:rPr>
                <w:b/>
                <w:bCs/>
              </w:rPr>
            </w:pPr>
            <w:r w:rsidRPr="00FA7B20">
              <w:rPr>
                <w:b/>
                <w:bCs/>
              </w:rPr>
              <w:t>Valor escalar:</w:t>
            </w:r>
          </w:p>
        </w:tc>
        <w:tc>
          <w:tcPr>
            <w:tcW w:w="4906" w:type="dxa"/>
            <w:vAlign w:val="center"/>
          </w:tcPr>
          <w:p w14:paraId="75E61D24" w14:textId="77777777" w:rsidR="00B23BB4" w:rsidRPr="00FA7B20" w:rsidRDefault="00B23BB4" w:rsidP="00B05F7F">
            <w:r>
              <w:t>N/A</w:t>
            </w:r>
          </w:p>
        </w:tc>
      </w:tr>
      <w:tr w:rsidR="00B23BB4" w:rsidRPr="00F343B2" w14:paraId="07EC968F" w14:textId="77777777" w:rsidTr="00B05F7F">
        <w:trPr>
          <w:jc w:val="center"/>
        </w:trPr>
        <w:tc>
          <w:tcPr>
            <w:tcW w:w="2788" w:type="dxa"/>
            <w:vAlign w:val="center"/>
          </w:tcPr>
          <w:p w14:paraId="40D7B490" w14:textId="77777777" w:rsidR="00B23BB4" w:rsidRPr="00FA7B20" w:rsidRDefault="00B23BB4" w:rsidP="00B05F7F">
            <w:pPr>
              <w:rPr>
                <w:b/>
                <w:bCs/>
              </w:rPr>
            </w:pPr>
            <w:r w:rsidRPr="00FA7B20">
              <w:rPr>
                <w:b/>
                <w:bCs/>
              </w:rPr>
              <w:lastRenderedPageBreak/>
              <w:t>Mensaje de confirmaci</w:t>
            </w:r>
            <w:r w:rsidRPr="00FA7B20">
              <w:rPr>
                <w:rFonts w:ascii="Cambria" w:hAnsi="Cambria" w:cs="Cambria"/>
                <w:b/>
                <w:bCs/>
              </w:rPr>
              <w:t>ó</w:t>
            </w:r>
            <w:r w:rsidRPr="00FA7B20">
              <w:rPr>
                <w:b/>
                <w:bCs/>
              </w:rPr>
              <w:t>n:</w:t>
            </w:r>
          </w:p>
        </w:tc>
        <w:tc>
          <w:tcPr>
            <w:tcW w:w="4906" w:type="dxa"/>
            <w:vAlign w:val="center"/>
          </w:tcPr>
          <w:p w14:paraId="2E36D094" w14:textId="77777777" w:rsidR="00B23BB4" w:rsidRPr="00FA7B20" w:rsidRDefault="00B23BB4" w:rsidP="00B05F7F">
            <w:r>
              <w:t>N/A</w:t>
            </w:r>
          </w:p>
        </w:tc>
      </w:tr>
      <w:tr w:rsidR="00B23BB4" w:rsidRPr="00F343B2" w14:paraId="5ED1E6CA" w14:textId="77777777" w:rsidTr="00B05F7F">
        <w:trPr>
          <w:jc w:val="center"/>
        </w:trPr>
        <w:tc>
          <w:tcPr>
            <w:tcW w:w="2788" w:type="dxa"/>
            <w:vAlign w:val="center"/>
          </w:tcPr>
          <w:p w14:paraId="1A58A8CB" w14:textId="77777777" w:rsidR="00B23BB4" w:rsidRPr="00FA7B20" w:rsidRDefault="00B23BB4" w:rsidP="00B05F7F">
            <w:pPr>
              <w:rPr>
                <w:b/>
                <w:bCs/>
              </w:rPr>
            </w:pPr>
            <w:r w:rsidRPr="00FA7B20">
              <w:rPr>
                <w:b/>
                <w:bCs/>
              </w:rPr>
              <w:t>Otro:</w:t>
            </w:r>
          </w:p>
        </w:tc>
        <w:tc>
          <w:tcPr>
            <w:tcW w:w="4906" w:type="dxa"/>
            <w:vAlign w:val="center"/>
          </w:tcPr>
          <w:p w14:paraId="56503A1A" w14:textId="77777777" w:rsidR="00B23BB4" w:rsidRPr="00FA7B20" w:rsidRDefault="00B23BB4" w:rsidP="00B05F7F">
            <w:r>
              <w:t>Código de ejecución y mensaje de resultado.</w:t>
            </w:r>
          </w:p>
        </w:tc>
      </w:tr>
    </w:tbl>
    <w:p w14:paraId="13D4879F" w14:textId="77777777" w:rsidR="00B23BB4" w:rsidRPr="00B23BB4" w:rsidRDefault="00B23BB4" w:rsidP="00B23BB4">
      <w:pPr>
        <w:jc w:val="center"/>
        <w:rPr>
          <w:b/>
          <w:bCs/>
        </w:rPr>
      </w:pPr>
    </w:p>
    <w:p w14:paraId="5B63A3FE" w14:textId="528483D6" w:rsidR="00B23BB4" w:rsidRPr="00A96F7B" w:rsidRDefault="001E7E7A" w:rsidP="00B23BB4">
      <w:pPr>
        <w:ind w:firstLine="720"/>
        <w:rPr>
          <w:b/>
          <w:bCs/>
          <w:lang w:val="en-US"/>
        </w:rPr>
      </w:pPr>
      <w:r w:rsidRPr="001E7E7A">
        <w:rPr>
          <w:u w:val="single"/>
          <w:lang w:val="en-US"/>
        </w:rPr>
        <w:t>SC_RS_DIST.SPG_REP_REPORTES.P_LIMPIA_CHRON_PROGRESO</w:t>
      </w:r>
      <w:r w:rsidR="00B23BB4" w:rsidRPr="001338E8">
        <w:rPr>
          <w:lang w:val="en-US"/>
        </w:rPr>
        <w:t>:</w:t>
      </w:r>
    </w:p>
    <w:tbl>
      <w:tblPr>
        <w:tblW w:w="7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8"/>
        <w:gridCol w:w="4906"/>
      </w:tblGrid>
      <w:tr w:rsidR="00B23BB4" w:rsidRPr="00F343B2" w14:paraId="39804438" w14:textId="77777777" w:rsidTr="00B05F7F">
        <w:trPr>
          <w:trHeight w:val="478"/>
          <w:jc w:val="center"/>
        </w:trPr>
        <w:tc>
          <w:tcPr>
            <w:tcW w:w="2788" w:type="dxa"/>
            <w:vAlign w:val="center"/>
          </w:tcPr>
          <w:p w14:paraId="358FAA13" w14:textId="77777777" w:rsidR="00B23BB4" w:rsidRPr="00FA7B20" w:rsidRDefault="00B23BB4" w:rsidP="00B05F7F">
            <w:pPr>
              <w:rPr>
                <w:b/>
                <w:bCs/>
              </w:rPr>
            </w:pPr>
            <w:r w:rsidRPr="00FA7B20">
              <w:rPr>
                <w:b/>
                <w:bCs/>
              </w:rPr>
              <w:t>Tabla de resultados:</w:t>
            </w:r>
          </w:p>
        </w:tc>
        <w:tc>
          <w:tcPr>
            <w:tcW w:w="4906" w:type="dxa"/>
            <w:vAlign w:val="center"/>
          </w:tcPr>
          <w:p w14:paraId="637C7ACF" w14:textId="046DFD83" w:rsidR="00B23BB4" w:rsidRPr="00FA7B20" w:rsidRDefault="001E7E7A" w:rsidP="00B05F7F">
            <w:r>
              <w:t>N/A</w:t>
            </w:r>
          </w:p>
        </w:tc>
      </w:tr>
      <w:tr w:rsidR="00B23BB4" w:rsidRPr="00F343B2" w14:paraId="4B8C34B4" w14:textId="77777777" w:rsidTr="00B05F7F">
        <w:trPr>
          <w:jc w:val="center"/>
        </w:trPr>
        <w:tc>
          <w:tcPr>
            <w:tcW w:w="2788" w:type="dxa"/>
            <w:vAlign w:val="center"/>
          </w:tcPr>
          <w:p w14:paraId="08C5FD33" w14:textId="77777777" w:rsidR="00B23BB4" w:rsidRPr="00FA7B20" w:rsidRDefault="00B23BB4" w:rsidP="00B05F7F">
            <w:pPr>
              <w:rPr>
                <w:b/>
                <w:bCs/>
              </w:rPr>
            </w:pPr>
            <w:r w:rsidRPr="00FA7B20">
              <w:rPr>
                <w:b/>
                <w:bCs/>
              </w:rPr>
              <w:t>Valor escalar:</w:t>
            </w:r>
          </w:p>
        </w:tc>
        <w:tc>
          <w:tcPr>
            <w:tcW w:w="4906" w:type="dxa"/>
            <w:vAlign w:val="center"/>
          </w:tcPr>
          <w:p w14:paraId="2E8F53BD" w14:textId="77777777" w:rsidR="00B23BB4" w:rsidRPr="00FA7B20" w:rsidRDefault="00B23BB4" w:rsidP="00B05F7F">
            <w:r>
              <w:t>N/A</w:t>
            </w:r>
          </w:p>
        </w:tc>
      </w:tr>
      <w:tr w:rsidR="00B23BB4" w:rsidRPr="00F343B2" w14:paraId="782219C3" w14:textId="77777777" w:rsidTr="00B05F7F">
        <w:trPr>
          <w:jc w:val="center"/>
        </w:trPr>
        <w:tc>
          <w:tcPr>
            <w:tcW w:w="2788" w:type="dxa"/>
            <w:vAlign w:val="center"/>
          </w:tcPr>
          <w:p w14:paraId="5CCEBC53" w14:textId="77777777" w:rsidR="00B23BB4" w:rsidRPr="00FA7B20" w:rsidRDefault="00B23BB4" w:rsidP="00B05F7F">
            <w:pPr>
              <w:rPr>
                <w:b/>
                <w:bCs/>
              </w:rPr>
            </w:pPr>
            <w:r w:rsidRPr="00FA7B20">
              <w:rPr>
                <w:b/>
                <w:bCs/>
              </w:rPr>
              <w:t>Mensaje de confirmaci</w:t>
            </w:r>
            <w:r w:rsidRPr="00FA7B20">
              <w:rPr>
                <w:rFonts w:ascii="Cambria" w:hAnsi="Cambria" w:cs="Cambria"/>
                <w:b/>
                <w:bCs/>
              </w:rPr>
              <w:t>ó</w:t>
            </w:r>
            <w:r w:rsidRPr="00FA7B20">
              <w:rPr>
                <w:b/>
                <w:bCs/>
              </w:rPr>
              <w:t>n:</w:t>
            </w:r>
          </w:p>
        </w:tc>
        <w:tc>
          <w:tcPr>
            <w:tcW w:w="4906" w:type="dxa"/>
            <w:vAlign w:val="center"/>
          </w:tcPr>
          <w:p w14:paraId="021B9B51" w14:textId="77777777" w:rsidR="00B23BB4" w:rsidRPr="00FA7B20" w:rsidRDefault="00B23BB4" w:rsidP="00B05F7F">
            <w:r>
              <w:t>N/A</w:t>
            </w:r>
          </w:p>
        </w:tc>
      </w:tr>
      <w:tr w:rsidR="00B23BB4" w:rsidRPr="00F343B2" w14:paraId="5B04086E" w14:textId="77777777" w:rsidTr="00B05F7F">
        <w:trPr>
          <w:jc w:val="center"/>
        </w:trPr>
        <w:tc>
          <w:tcPr>
            <w:tcW w:w="2788" w:type="dxa"/>
            <w:vAlign w:val="center"/>
          </w:tcPr>
          <w:p w14:paraId="4F43358B" w14:textId="77777777" w:rsidR="00B23BB4" w:rsidRPr="00FA7B20" w:rsidRDefault="00B23BB4" w:rsidP="00B05F7F">
            <w:pPr>
              <w:rPr>
                <w:b/>
                <w:bCs/>
              </w:rPr>
            </w:pPr>
            <w:r w:rsidRPr="00FA7B20">
              <w:rPr>
                <w:b/>
                <w:bCs/>
              </w:rPr>
              <w:t>Otro:</w:t>
            </w:r>
          </w:p>
        </w:tc>
        <w:tc>
          <w:tcPr>
            <w:tcW w:w="4906" w:type="dxa"/>
            <w:vAlign w:val="center"/>
          </w:tcPr>
          <w:p w14:paraId="6069EF09" w14:textId="77777777" w:rsidR="00B23BB4" w:rsidRPr="00FA7B20" w:rsidRDefault="00B23BB4" w:rsidP="00B05F7F">
            <w:r>
              <w:t>Código de ejecución y mensaje de resultado.</w:t>
            </w:r>
          </w:p>
        </w:tc>
      </w:tr>
    </w:tbl>
    <w:p w14:paraId="13CE6FD1" w14:textId="77777777" w:rsidR="001E7E7A" w:rsidRPr="00B23BB4" w:rsidRDefault="001E7E7A" w:rsidP="001E7E7A">
      <w:pPr>
        <w:jc w:val="center"/>
        <w:rPr>
          <w:b/>
          <w:bCs/>
        </w:rPr>
      </w:pPr>
    </w:p>
    <w:p w14:paraId="71A456FA" w14:textId="489016E5" w:rsidR="001E7E7A" w:rsidRPr="00A96F7B" w:rsidRDefault="001E7E7A" w:rsidP="001E7E7A">
      <w:pPr>
        <w:ind w:firstLine="720"/>
        <w:rPr>
          <w:b/>
          <w:bCs/>
          <w:lang w:val="en-US"/>
        </w:rPr>
      </w:pPr>
      <w:r w:rsidRPr="001E7E7A">
        <w:rPr>
          <w:u w:val="single"/>
          <w:lang w:val="en-US"/>
        </w:rPr>
        <w:t>SC_RS_DIST.SPG_REP_REPORTES.P_ELIMINA_CHRON_PROCESO</w:t>
      </w:r>
      <w:r w:rsidRPr="001338E8">
        <w:rPr>
          <w:lang w:val="en-US"/>
        </w:rPr>
        <w:t>:</w:t>
      </w:r>
    </w:p>
    <w:tbl>
      <w:tblPr>
        <w:tblW w:w="7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8"/>
        <w:gridCol w:w="4906"/>
      </w:tblGrid>
      <w:tr w:rsidR="001E7E7A" w:rsidRPr="00F343B2" w14:paraId="65B159A1" w14:textId="77777777" w:rsidTr="00CA1600">
        <w:trPr>
          <w:trHeight w:val="478"/>
          <w:jc w:val="center"/>
        </w:trPr>
        <w:tc>
          <w:tcPr>
            <w:tcW w:w="2788" w:type="dxa"/>
            <w:vAlign w:val="center"/>
          </w:tcPr>
          <w:p w14:paraId="48A99B8C" w14:textId="77777777" w:rsidR="001E7E7A" w:rsidRPr="00FA7B20" w:rsidRDefault="001E7E7A" w:rsidP="00CA1600">
            <w:pPr>
              <w:rPr>
                <w:b/>
                <w:bCs/>
              </w:rPr>
            </w:pPr>
            <w:r w:rsidRPr="00FA7B20">
              <w:rPr>
                <w:b/>
                <w:bCs/>
              </w:rPr>
              <w:t>Tabla de resultados:</w:t>
            </w:r>
          </w:p>
        </w:tc>
        <w:tc>
          <w:tcPr>
            <w:tcW w:w="4906" w:type="dxa"/>
            <w:vAlign w:val="center"/>
          </w:tcPr>
          <w:p w14:paraId="2DC124E6" w14:textId="77777777" w:rsidR="001E7E7A" w:rsidRPr="00FA7B20" w:rsidRDefault="001E7E7A" w:rsidP="00CA1600">
            <w:r>
              <w:t>N/A</w:t>
            </w:r>
          </w:p>
        </w:tc>
      </w:tr>
      <w:tr w:rsidR="001E7E7A" w:rsidRPr="00F343B2" w14:paraId="324CEEBD" w14:textId="77777777" w:rsidTr="00CA1600">
        <w:trPr>
          <w:jc w:val="center"/>
        </w:trPr>
        <w:tc>
          <w:tcPr>
            <w:tcW w:w="2788" w:type="dxa"/>
            <w:vAlign w:val="center"/>
          </w:tcPr>
          <w:p w14:paraId="5FC859AA" w14:textId="77777777" w:rsidR="001E7E7A" w:rsidRPr="00FA7B20" w:rsidRDefault="001E7E7A" w:rsidP="00CA1600">
            <w:pPr>
              <w:rPr>
                <w:b/>
                <w:bCs/>
              </w:rPr>
            </w:pPr>
            <w:r w:rsidRPr="00FA7B20">
              <w:rPr>
                <w:b/>
                <w:bCs/>
              </w:rPr>
              <w:t>Valor escalar:</w:t>
            </w:r>
          </w:p>
        </w:tc>
        <w:tc>
          <w:tcPr>
            <w:tcW w:w="4906" w:type="dxa"/>
            <w:vAlign w:val="center"/>
          </w:tcPr>
          <w:p w14:paraId="2424C958" w14:textId="77777777" w:rsidR="001E7E7A" w:rsidRPr="00FA7B20" w:rsidRDefault="001E7E7A" w:rsidP="00CA1600">
            <w:r>
              <w:t>N/A</w:t>
            </w:r>
          </w:p>
        </w:tc>
      </w:tr>
      <w:tr w:rsidR="001E7E7A" w:rsidRPr="00F343B2" w14:paraId="6A4726DB" w14:textId="77777777" w:rsidTr="00CA1600">
        <w:trPr>
          <w:jc w:val="center"/>
        </w:trPr>
        <w:tc>
          <w:tcPr>
            <w:tcW w:w="2788" w:type="dxa"/>
            <w:vAlign w:val="center"/>
          </w:tcPr>
          <w:p w14:paraId="4C6FA439" w14:textId="77777777" w:rsidR="001E7E7A" w:rsidRPr="00FA7B20" w:rsidRDefault="001E7E7A" w:rsidP="00CA1600">
            <w:pPr>
              <w:rPr>
                <w:b/>
                <w:bCs/>
              </w:rPr>
            </w:pPr>
            <w:r w:rsidRPr="00FA7B20">
              <w:rPr>
                <w:b/>
                <w:bCs/>
              </w:rPr>
              <w:t>Mensaje de confirmaci</w:t>
            </w:r>
            <w:r w:rsidRPr="00FA7B20">
              <w:rPr>
                <w:rFonts w:ascii="Cambria" w:hAnsi="Cambria" w:cs="Cambria"/>
                <w:b/>
                <w:bCs/>
              </w:rPr>
              <w:t>ó</w:t>
            </w:r>
            <w:r w:rsidRPr="00FA7B20">
              <w:rPr>
                <w:b/>
                <w:bCs/>
              </w:rPr>
              <w:t>n:</w:t>
            </w:r>
          </w:p>
        </w:tc>
        <w:tc>
          <w:tcPr>
            <w:tcW w:w="4906" w:type="dxa"/>
            <w:vAlign w:val="center"/>
          </w:tcPr>
          <w:p w14:paraId="71FBF732" w14:textId="77777777" w:rsidR="001E7E7A" w:rsidRPr="00FA7B20" w:rsidRDefault="001E7E7A" w:rsidP="00CA1600">
            <w:r>
              <w:t>N/A</w:t>
            </w:r>
          </w:p>
        </w:tc>
      </w:tr>
      <w:tr w:rsidR="001E7E7A" w:rsidRPr="00F343B2" w14:paraId="103B685B" w14:textId="77777777" w:rsidTr="00CA1600">
        <w:trPr>
          <w:jc w:val="center"/>
        </w:trPr>
        <w:tc>
          <w:tcPr>
            <w:tcW w:w="2788" w:type="dxa"/>
            <w:vAlign w:val="center"/>
          </w:tcPr>
          <w:p w14:paraId="46AA9CC4" w14:textId="77777777" w:rsidR="001E7E7A" w:rsidRPr="00FA7B20" w:rsidRDefault="001E7E7A" w:rsidP="00CA1600">
            <w:pPr>
              <w:rPr>
                <w:b/>
                <w:bCs/>
              </w:rPr>
            </w:pPr>
            <w:r w:rsidRPr="00FA7B20">
              <w:rPr>
                <w:b/>
                <w:bCs/>
              </w:rPr>
              <w:t>Otro:</w:t>
            </w:r>
          </w:p>
        </w:tc>
        <w:tc>
          <w:tcPr>
            <w:tcW w:w="4906" w:type="dxa"/>
            <w:vAlign w:val="center"/>
          </w:tcPr>
          <w:p w14:paraId="1A4CD2B0" w14:textId="77777777" w:rsidR="001E7E7A" w:rsidRPr="00FA7B20" w:rsidRDefault="001E7E7A" w:rsidP="00CA1600">
            <w:r>
              <w:t>Código de ejecución y mensaje de resultado.</w:t>
            </w:r>
          </w:p>
        </w:tc>
      </w:tr>
    </w:tbl>
    <w:p w14:paraId="521F2A4C" w14:textId="77777777" w:rsidR="001E7E7A" w:rsidRPr="00B23BB4" w:rsidRDefault="001E7E7A" w:rsidP="001E7E7A">
      <w:pPr>
        <w:jc w:val="center"/>
        <w:rPr>
          <w:b/>
          <w:bCs/>
        </w:rPr>
      </w:pPr>
    </w:p>
    <w:p w14:paraId="10A68B24" w14:textId="2282FF03" w:rsidR="001E7E7A" w:rsidRPr="00A96F7B" w:rsidRDefault="001338E8" w:rsidP="001E7E7A">
      <w:pPr>
        <w:ind w:firstLine="720"/>
        <w:rPr>
          <w:b/>
          <w:bCs/>
          <w:lang w:val="en-US"/>
        </w:rPr>
      </w:pPr>
      <w:r w:rsidRPr="001338E8">
        <w:rPr>
          <w:u w:val="single"/>
          <w:lang w:val="en-US"/>
        </w:rPr>
        <w:t>SC_RS_DIST.SPG_REP_REPORTES.P_REGISTRA_ARCHIVO</w:t>
      </w:r>
      <w:r w:rsidR="001E7E7A" w:rsidRPr="001338E8">
        <w:rPr>
          <w:lang w:val="en-US"/>
        </w:rPr>
        <w:t>:</w:t>
      </w:r>
    </w:p>
    <w:tbl>
      <w:tblPr>
        <w:tblW w:w="7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8"/>
        <w:gridCol w:w="4906"/>
      </w:tblGrid>
      <w:tr w:rsidR="001E7E7A" w:rsidRPr="00F343B2" w14:paraId="2F49707B" w14:textId="77777777" w:rsidTr="00CA1600">
        <w:trPr>
          <w:trHeight w:val="478"/>
          <w:jc w:val="center"/>
        </w:trPr>
        <w:tc>
          <w:tcPr>
            <w:tcW w:w="2788" w:type="dxa"/>
            <w:vAlign w:val="center"/>
          </w:tcPr>
          <w:p w14:paraId="60349C46" w14:textId="77777777" w:rsidR="001E7E7A" w:rsidRPr="00FA7B20" w:rsidRDefault="001E7E7A" w:rsidP="00CA1600">
            <w:pPr>
              <w:rPr>
                <w:b/>
                <w:bCs/>
              </w:rPr>
            </w:pPr>
            <w:r w:rsidRPr="00FA7B20">
              <w:rPr>
                <w:b/>
                <w:bCs/>
              </w:rPr>
              <w:t>Tabla de resultados:</w:t>
            </w:r>
          </w:p>
        </w:tc>
        <w:tc>
          <w:tcPr>
            <w:tcW w:w="4906" w:type="dxa"/>
            <w:vAlign w:val="center"/>
          </w:tcPr>
          <w:p w14:paraId="5D5C0C1C" w14:textId="77777777" w:rsidR="001E7E7A" w:rsidRPr="00FA7B20" w:rsidRDefault="001E7E7A" w:rsidP="00CA1600">
            <w:r>
              <w:t>N/A</w:t>
            </w:r>
          </w:p>
        </w:tc>
      </w:tr>
      <w:tr w:rsidR="001E7E7A" w:rsidRPr="00F343B2" w14:paraId="6F070292" w14:textId="77777777" w:rsidTr="00CA1600">
        <w:trPr>
          <w:jc w:val="center"/>
        </w:trPr>
        <w:tc>
          <w:tcPr>
            <w:tcW w:w="2788" w:type="dxa"/>
            <w:vAlign w:val="center"/>
          </w:tcPr>
          <w:p w14:paraId="2F6CDE26" w14:textId="77777777" w:rsidR="001E7E7A" w:rsidRPr="00FA7B20" w:rsidRDefault="001E7E7A" w:rsidP="00CA1600">
            <w:pPr>
              <w:rPr>
                <w:b/>
                <w:bCs/>
              </w:rPr>
            </w:pPr>
            <w:r w:rsidRPr="00FA7B20">
              <w:rPr>
                <w:b/>
                <w:bCs/>
              </w:rPr>
              <w:t>Valor escalar:</w:t>
            </w:r>
          </w:p>
        </w:tc>
        <w:tc>
          <w:tcPr>
            <w:tcW w:w="4906" w:type="dxa"/>
            <w:vAlign w:val="center"/>
          </w:tcPr>
          <w:p w14:paraId="7E932BDF" w14:textId="77777777" w:rsidR="001E7E7A" w:rsidRPr="00FA7B20" w:rsidRDefault="001E7E7A" w:rsidP="00CA1600">
            <w:r>
              <w:t>N/A</w:t>
            </w:r>
          </w:p>
        </w:tc>
      </w:tr>
      <w:tr w:rsidR="001E7E7A" w:rsidRPr="00F343B2" w14:paraId="1E81BBD5" w14:textId="77777777" w:rsidTr="00CA1600">
        <w:trPr>
          <w:jc w:val="center"/>
        </w:trPr>
        <w:tc>
          <w:tcPr>
            <w:tcW w:w="2788" w:type="dxa"/>
            <w:vAlign w:val="center"/>
          </w:tcPr>
          <w:p w14:paraId="7AFA7EEA" w14:textId="77777777" w:rsidR="001E7E7A" w:rsidRPr="00FA7B20" w:rsidRDefault="001E7E7A" w:rsidP="00CA1600">
            <w:pPr>
              <w:rPr>
                <w:b/>
                <w:bCs/>
              </w:rPr>
            </w:pPr>
            <w:r w:rsidRPr="00FA7B20">
              <w:rPr>
                <w:b/>
                <w:bCs/>
              </w:rPr>
              <w:t>Mensaje de confirmaci</w:t>
            </w:r>
            <w:r w:rsidRPr="00FA7B20">
              <w:rPr>
                <w:rFonts w:ascii="Cambria" w:hAnsi="Cambria" w:cs="Cambria"/>
                <w:b/>
                <w:bCs/>
              </w:rPr>
              <w:t>ó</w:t>
            </w:r>
            <w:r w:rsidRPr="00FA7B20">
              <w:rPr>
                <w:b/>
                <w:bCs/>
              </w:rPr>
              <w:t>n:</w:t>
            </w:r>
          </w:p>
        </w:tc>
        <w:tc>
          <w:tcPr>
            <w:tcW w:w="4906" w:type="dxa"/>
            <w:vAlign w:val="center"/>
          </w:tcPr>
          <w:p w14:paraId="76E3DC27" w14:textId="77777777" w:rsidR="001E7E7A" w:rsidRPr="00FA7B20" w:rsidRDefault="001E7E7A" w:rsidP="00CA1600">
            <w:r>
              <w:t>N/A</w:t>
            </w:r>
          </w:p>
        </w:tc>
      </w:tr>
      <w:tr w:rsidR="001E7E7A" w:rsidRPr="00F343B2" w14:paraId="14B7FC3C" w14:textId="77777777" w:rsidTr="00CA1600">
        <w:trPr>
          <w:jc w:val="center"/>
        </w:trPr>
        <w:tc>
          <w:tcPr>
            <w:tcW w:w="2788" w:type="dxa"/>
            <w:vAlign w:val="center"/>
          </w:tcPr>
          <w:p w14:paraId="720F9100" w14:textId="77777777" w:rsidR="001E7E7A" w:rsidRPr="00FA7B20" w:rsidRDefault="001E7E7A" w:rsidP="00CA1600">
            <w:pPr>
              <w:rPr>
                <w:b/>
                <w:bCs/>
              </w:rPr>
            </w:pPr>
            <w:r w:rsidRPr="00FA7B20">
              <w:rPr>
                <w:b/>
                <w:bCs/>
              </w:rPr>
              <w:t>Otro:</w:t>
            </w:r>
          </w:p>
        </w:tc>
        <w:tc>
          <w:tcPr>
            <w:tcW w:w="4906" w:type="dxa"/>
            <w:vAlign w:val="center"/>
          </w:tcPr>
          <w:p w14:paraId="5A3A96CC" w14:textId="77777777" w:rsidR="001E7E7A" w:rsidRPr="00FA7B20" w:rsidRDefault="001E7E7A" w:rsidP="00CA1600">
            <w:r>
              <w:t>Código de ejecución y mensaje de resultado.</w:t>
            </w:r>
          </w:p>
        </w:tc>
      </w:tr>
    </w:tbl>
    <w:p w14:paraId="7347C808" w14:textId="77777777" w:rsidR="00B23BB4" w:rsidRDefault="00B23BB4" w:rsidP="00B217C4">
      <w:pPr>
        <w:jc w:val="both"/>
      </w:pPr>
    </w:p>
    <w:p w14:paraId="408F84B9" w14:textId="4D2AF389" w:rsidR="00FA7B20" w:rsidRDefault="00FA7B20" w:rsidP="00B217C4">
      <w:pPr>
        <w:jc w:val="both"/>
      </w:pPr>
      <w:r>
        <w:rPr>
          <w:b/>
          <w:bCs/>
        </w:rPr>
        <w:t xml:space="preserve">Ejemplo </w:t>
      </w:r>
      <w:r w:rsidRPr="00B217C4">
        <w:rPr>
          <w:b/>
          <w:bCs/>
        </w:rPr>
        <w:t>de Salida Esperado:</w:t>
      </w:r>
    </w:p>
    <w:p w14:paraId="7CC09DA7" w14:textId="3EF50099" w:rsidR="009E576D" w:rsidRPr="00E67368" w:rsidRDefault="00E67368" w:rsidP="009E576D">
      <w:pPr>
        <w:ind w:firstLine="720"/>
        <w:rPr>
          <w:u w:val="single"/>
          <w:lang w:val="en-US"/>
        </w:rPr>
      </w:pPr>
      <w:r w:rsidRPr="00E67368">
        <w:rPr>
          <w:u w:val="single"/>
          <w:lang w:val="en-US"/>
        </w:rPr>
        <w:t>SC_RS_DIST.SPG_REP_REPORTES.P_FECHA_REP_AUTO</w:t>
      </w:r>
      <w:r w:rsidR="009E576D" w:rsidRPr="00E67368">
        <w:rPr>
          <w:lang w:val="en-US"/>
        </w:rPr>
        <w:t>:</w:t>
      </w:r>
    </w:p>
    <w:p w14:paraId="5370996A" w14:textId="7A1CDBB8" w:rsidR="009E576D" w:rsidRDefault="00E67368" w:rsidP="00FE7A07">
      <w:pPr>
        <w:jc w:val="center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0262591" wp14:editId="127C121B">
            <wp:extent cx="1562100" cy="476250"/>
            <wp:effectExtent l="0" t="0" r="0" b="0"/>
            <wp:docPr id="15529963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871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C9B4" w14:textId="1FED7F06" w:rsidR="009E576D" w:rsidRPr="00A96F7B" w:rsidRDefault="00E67368" w:rsidP="009E576D">
      <w:pPr>
        <w:ind w:firstLine="720"/>
        <w:rPr>
          <w:b/>
          <w:bCs/>
          <w:lang w:val="en-US"/>
        </w:rPr>
      </w:pPr>
      <w:r w:rsidRPr="00E67368">
        <w:rPr>
          <w:u w:val="single"/>
          <w:lang w:val="en-US"/>
        </w:rPr>
        <w:t>SC_RS_DIST.SPG_REP_REPORTES.P_NUM_PARAMS</w:t>
      </w:r>
      <w:r w:rsidR="009E576D" w:rsidRPr="00E67368">
        <w:rPr>
          <w:lang w:val="en-US"/>
        </w:rPr>
        <w:t>:</w:t>
      </w:r>
    </w:p>
    <w:p w14:paraId="18264DD0" w14:textId="35E5A9E3" w:rsidR="009E576D" w:rsidRDefault="00E67368" w:rsidP="009E576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6B32E2D" wp14:editId="62FF3D7A">
            <wp:extent cx="1066800" cy="457200"/>
            <wp:effectExtent l="0" t="0" r="0" b="0"/>
            <wp:docPr id="18091604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141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F4E0" w14:textId="5A1EEE30" w:rsidR="00FE7A07" w:rsidRPr="00A559A1" w:rsidRDefault="00FE7A07" w:rsidP="00FE7A07">
      <w:pPr>
        <w:pStyle w:val="Ttulo2"/>
        <w:rPr>
          <w:rFonts w:cstheme="majorHAnsi"/>
          <w:sz w:val="24"/>
          <w:szCs w:val="24"/>
          <w:lang w:val="en-US"/>
        </w:rPr>
      </w:pPr>
      <w:r w:rsidRPr="000F622C">
        <w:rPr>
          <w:rFonts w:ascii="Segoe UI Emoji" w:hAnsi="Segoe UI Emoji" w:cs="Segoe UI Emoji"/>
          <w:sz w:val="24"/>
          <w:szCs w:val="24"/>
        </w:rPr>
        <w:t>🔹</w:t>
      </w:r>
      <w:r w:rsidRPr="00A559A1">
        <w:rPr>
          <w:rFonts w:cstheme="majorHAnsi"/>
          <w:sz w:val="24"/>
          <w:szCs w:val="24"/>
          <w:lang w:val="en-US"/>
        </w:rPr>
        <w:t xml:space="preserve"> 5. Script</w:t>
      </w:r>
    </w:p>
    <w:p w14:paraId="2A67D2D7" w14:textId="70017D8D" w:rsidR="00EA4B9B" w:rsidRPr="00A559A1" w:rsidRDefault="00EA4B9B" w:rsidP="00FE7A07">
      <w:pPr>
        <w:rPr>
          <w:lang w:val="en-US"/>
        </w:rPr>
      </w:pPr>
    </w:p>
    <w:p w14:paraId="3313683A" w14:textId="1C380FFA" w:rsidR="00FE7A07" w:rsidRPr="00FE7A07" w:rsidRDefault="00E67368" w:rsidP="00FE7A07">
      <w:pPr>
        <w:ind w:firstLine="720"/>
        <w:rPr>
          <w:u w:val="single"/>
          <w:lang w:val="en-US"/>
        </w:rPr>
      </w:pPr>
      <w:r w:rsidRPr="00E67368">
        <w:rPr>
          <w:u w:val="single"/>
          <w:lang w:val="en-US"/>
        </w:rPr>
        <w:t>SC_RS_DIST.SPG_REP_REPORTES.P_FECHA_REP_AUTO</w:t>
      </w:r>
      <w:r w:rsidR="00FE7A07" w:rsidRPr="00E67368">
        <w:rPr>
          <w:lang w:val="en-US"/>
        </w:rPr>
        <w:t>:</w:t>
      </w:r>
    </w:p>
    <w:p w14:paraId="3935CFF7" w14:textId="31634C03" w:rsidR="00152BA6" w:rsidRPr="00152BA6" w:rsidRDefault="00152BA6" w:rsidP="00152BA6">
      <w:pPr>
        <w:spacing w:after="0"/>
        <w:ind w:left="720"/>
        <w:rPr>
          <w:i/>
          <w:iCs/>
          <w:sz w:val="20"/>
          <w:szCs w:val="20"/>
          <w:lang w:val="en-US"/>
        </w:rPr>
      </w:pPr>
      <w:r w:rsidRPr="00152BA6">
        <w:rPr>
          <w:i/>
          <w:iCs/>
          <w:sz w:val="20"/>
          <w:szCs w:val="20"/>
          <w:lang w:val="en-US"/>
        </w:rPr>
        <w:t>SELECT</w:t>
      </w:r>
      <w:r>
        <w:rPr>
          <w:i/>
          <w:iCs/>
          <w:sz w:val="20"/>
          <w:szCs w:val="20"/>
          <w:lang w:val="en-US"/>
        </w:rPr>
        <w:t xml:space="preserve"> </w:t>
      </w:r>
      <w:r w:rsidRPr="00152BA6">
        <w:rPr>
          <w:i/>
          <w:iCs/>
          <w:sz w:val="20"/>
          <w:szCs w:val="20"/>
          <w:lang w:val="en-US"/>
        </w:rPr>
        <w:t>SC_RS_DIST.SPG_REP_UTL.F_OBTEN_FECHA_REP_AUTOMATICOS({p_Frecuencia},</w:t>
      </w:r>
      <w:r w:rsidR="00984EA7">
        <w:rPr>
          <w:i/>
          <w:iCs/>
          <w:sz w:val="20"/>
          <w:szCs w:val="20"/>
          <w:lang w:val="en-US"/>
        </w:rPr>
        <w:t xml:space="preserve"> </w:t>
      </w:r>
      <w:r w:rsidRPr="00152BA6">
        <w:rPr>
          <w:i/>
          <w:iCs/>
          <w:sz w:val="20"/>
          <w:szCs w:val="20"/>
          <w:lang w:val="en-US"/>
        </w:rPr>
        <w:t>SYSDATE,</w:t>
      </w:r>
      <w:r w:rsidR="00984EA7">
        <w:rPr>
          <w:i/>
          <w:iCs/>
          <w:sz w:val="20"/>
          <w:szCs w:val="20"/>
          <w:lang w:val="en-US"/>
        </w:rPr>
        <w:t xml:space="preserve"> </w:t>
      </w:r>
      <w:r w:rsidRPr="00152BA6">
        <w:rPr>
          <w:i/>
          <w:iCs/>
          <w:sz w:val="20"/>
          <w:szCs w:val="20"/>
          <w:lang w:val="en-US"/>
        </w:rPr>
        <w:t>SYSDATE,</w:t>
      </w:r>
      <w:r w:rsidR="00984EA7">
        <w:rPr>
          <w:i/>
          <w:iCs/>
          <w:sz w:val="20"/>
          <w:szCs w:val="20"/>
          <w:lang w:val="en-US"/>
        </w:rPr>
        <w:t xml:space="preserve"> </w:t>
      </w:r>
      <w:r w:rsidRPr="00152BA6">
        <w:rPr>
          <w:i/>
          <w:iCs/>
          <w:sz w:val="20"/>
          <w:szCs w:val="20"/>
          <w:lang w:val="en-US"/>
        </w:rPr>
        <w:t>1) AS FECHAS</w:t>
      </w:r>
    </w:p>
    <w:p w14:paraId="00938EA3" w14:textId="6077FB70" w:rsidR="00FE7A07" w:rsidRPr="00FE7A07" w:rsidRDefault="00152BA6" w:rsidP="00152BA6">
      <w:pPr>
        <w:spacing w:after="0"/>
        <w:ind w:left="720"/>
        <w:rPr>
          <w:lang w:val="en-US"/>
        </w:rPr>
      </w:pPr>
      <w:r w:rsidRPr="00152BA6">
        <w:rPr>
          <w:i/>
          <w:iCs/>
          <w:sz w:val="20"/>
          <w:szCs w:val="20"/>
          <w:lang w:val="en-US"/>
        </w:rPr>
        <w:t>FROM</w:t>
      </w:r>
      <w:r w:rsidRPr="00152BA6">
        <w:rPr>
          <w:i/>
          <w:iCs/>
          <w:sz w:val="20"/>
          <w:szCs w:val="20"/>
          <w:lang w:val="en-US"/>
        </w:rPr>
        <w:tab/>
        <w:t>DUAL;</w:t>
      </w:r>
    </w:p>
    <w:p w14:paraId="2DD29B1A" w14:textId="087C16EE" w:rsidR="002709C3" w:rsidRDefault="002709C3" w:rsidP="00FE7A07">
      <w:pPr>
        <w:rPr>
          <w:lang w:val="en-US"/>
        </w:rPr>
      </w:pPr>
    </w:p>
    <w:p w14:paraId="17F67612" w14:textId="75945530" w:rsidR="00FE7A07" w:rsidRPr="00FE7A07" w:rsidRDefault="00152BA6" w:rsidP="00FE7A07">
      <w:pPr>
        <w:ind w:firstLine="720"/>
        <w:rPr>
          <w:lang w:val="en-US"/>
        </w:rPr>
      </w:pPr>
      <w:r w:rsidRPr="00152BA6">
        <w:rPr>
          <w:u w:val="single"/>
          <w:lang w:val="en-US"/>
        </w:rPr>
        <w:t>SC_RS_DIST.SPG_REP_REPORTES.P_NUM_PARAMS</w:t>
      </w:r>
      <w:r w:rsidR="00FE7A07" w:rsidRPr="00152BA6">
        <w:rPr>
          <w:lang w:val="en-US"/>
        </w:rPr>
        <w:t>:</w:t>
      </w:r>
    </w:p>
    <w:p w14:paraId="128925CD" w14:textId="77777777" w:rsidR="00152BA6" w:rsidRPr="00152BA6" w:rsidRDefault="00152BA6" w:rsidP="00152BA6">
      <w:pPr>
        <w:spacing w:after="0"/>
        <w:ind w:left="720"/>
        <w:rPr>
          <w:i/>
          <w:iCs/>
          <w:sz w:val="20"/>
          <w:szCs w:val="20"/>
          <w:lang w:val="en-US"/>
        </w:rPr>
      </w:pPr>
      <w:r w:rsidRPr="00152BA6">
        <w:rPr>
          <w:i/>
          <w:iCs/>
          <w:sz w:val="20"/>
          <w:szCs w:val="20"/>
          <w:lang w:val="en-US"/>
        </w:rPr>
        <w:t>SELECT</w:t>
      </w:r>
      <w:r w:rsidRPr="00152BA6">
        <w:rPr>
          <w:i/>
          <w:iCs/>
          <w:sz w:val="20"/>
          <w:szCs w:val="20"/>
          <w:lang w:val="en-US"/>
        </w:rPr>
        <w:tab/>
        <w:t>REPORT.CANTIDAD_PARAMETROS</w:t>
      </w:r>
    </w:p>
    <w:p w14:paraId="327BD4A2" w14:textId="77777777" w:rsidR="00152BA6" w:rsidRPr="00152BA6" w:rsidRDefault="00152BA6" w:rsidP="00152BA6">
      <w:pPr>
        <w:spacing w:after="0"/>
        <w:ind w:left="720"/>
        <w:rPr>
          <w:i/>
          <w:iCs/>
          <w:sz w:val="20"/>
          <w:szCs w:val="20"/>
          <w:lang w:val="en-US"/>
        </w:rPr>
      </w:pPr>
      <w:r w:rsidRPr="00152BA6">
        <w:rPr>
          <w:i/>
          <w:iCs/>
          <w:sz w:val="20"/>
          <w:szCs w:val="20"/>
          <w:lang w:val="en-US"/>
        </w:rPr>
        <w:t>FROM</w:t>
      </w:r>
      <w:r w:rsidRPr="00152BA6">
        <w:rPr>
          <w:i/>
          <w:iCs/>
          <w:sz w:val="20"/>
          <w:szCs w:val="20"/>
          <w:lang w:val="en-US"/>
        </w:rPr>
        <w:tab/>
        <w:t>SC_RS_DIST.TC_REP_REPORTES REPORT</w:t>
      </w:r>
    </w:p>
    <w:p w14:paraId="5399164E" w14:textId="77777777" w:rsidR="00152BA6" w:rsidRPr="00152BA6" w:rsidRDefault="00152BA6" w:rsidP="00152BA6">
      <w:pPr>
        <w:spacing w:after="0"/>
        <w:ind w:left="720"/>
        <w:rPr>
          <w:i/>
          <w:iCs/>
          <w:sz w:val="20"/>
          <w:szCs w:val="20"/>
          <w:lang w:val="en-US"/>
        </w:rPr>
      </w:pPr>
      <w:r w:rsidRPr="00152BA6">
        <w:rPr>
          <w:i/>
          <w:iCs/>
          <w:sz w:val="20"/>
          <w:szCs w:val="20"/>
          <w:lang w:val="en-US"/>
        </w:rPr>
        <w:tab/>
        <w:t>INNER JOIN</w:t>
      </w:r>
      <w:r w:rsidRPr="00152BA6">
        <w:rPr>
          <w:i/>
          <w:iCs/>
          <w:sz w:val="20"/>
          <w:szCs w:val="20"/>
          <w:lang w:val="en-US"/>
        </w:rPr>
        <w:tab/>
        <w:t>SC_RS_DIST.TB_REP_DETALLE_REPORTE REP</w:t>
      </w:r>
    </w:p>
    <w:p w14:paraId="32F984CE" w14:textId="77777777" w:rsidR="00152BA6" w:rsidRPr="00152BA6" w:rsidRDefault="00152BA6" w:rsidP="00152BA6">
      <w:pPr>
        <w:spacing w:after="0"/>
        <w:ind w:left="720"/>
        <w:rPr>
          <w:i/>
          <w:iCs/>
          <w:sz w:val="20"/>
          <w:szCs w:val="20"/>
          <w:lang w:val="en-US"/>
        </w:rPr>
      </w:pPr>
      <w:r w:rsidRPr="00152BA6">
        <w:rPr>
          <w:i/>
          <w:iCs/>
          <w:sz w:val="20"/>
          <w:szCs w:val="20"/>
          <w:lang w:val="en-US"/>
        </w:rPr>
        <w:tab/>
      </w:r>
      <w:r w:rsidRPr="00152BA6">
        <w:rPr>
          <w:i/>
          <w:iCs/>
          <w:sz w:val="20"/>
          <w:szCs w:val="20"/>
          <w:lang w:val="en-US"/>
        </w:rPr>
        <w:tab/>
        <w:t>ON</w:t>
      </w:r>
      <w:r w:rsidRPr="00152BA6">
        <w:rPr>
          <w:i/>
          <w:iCs/>
          <w:sz w:val="20"/>
          <w:szCs w:val="20"/>
          <w:lang w:val="en-US"/>
        </w:rPr>
        <w:tab/>
        <w:t>REPORT.ID_REPORTE</w:t>
      </w:r>
      <w:r w:rsidRPr="00152BA6">
        <w:rPr>
          <w:i/>
          <w:iCs/>
          <w:sz w:val="20"/>
          <w:szCs w:val="20"/>
          <w:lang w:val="en-US"/>
        </w:rPr>
        <w:tab/>
        <w:t>=</w:t>
      </w:r>
      <w:r w:rsidRPr="00152BA6">
        <w:rPr>
          <w:i/>
          <w:iCs/>
          <w:sz w:val="20"/>
          <w:szCs w:val="20"/>
          <w:lang w:val="en-US"/>
        </w:rPr>
        <w:tab/>
        <w:t>REP.ID_REPORTE</w:t>
      </w:r>
    </w:p>
    <w:p w14:paraId="4EBEF95C" w14:textId="77777777" w:rsidR="00152BA6" w:rsidRDefault="00152BA6" w:rsidP="00152BA6">
      <w:pPr>
        <w:spacing w:after="0"/>
        <w:ind w:left="720"/>
        <w:rPr>
          <w:lang w:val="en-US"/>
        </w:rPr>
      </w:pPr>
      <w:r w:rsidRPr="00152BA6">
        <w:rPr>
          <w:i/>
          <w:iCs/>
          <w:sz w:val="20"/>
          <w:szCs w:val="20"/>
          <w:lang w:val="en-US"/>
        </w:rPr>
        <w:t>WHERE</w:t>
      </w:r>
      <w:r w:rsidRPr="00152BA6">
        <w:rPr>
          <w:i/>
          <w:iCs/>
          <w:sz w:val="20"/>
          <w:szCs w:val="20"/>
          <w:lang w:val="en-US"/>
        </w:rPr>
        <w:tab/>
        <w:t>REP.ID_CRON</w:t>
      </w:r>
      <w:r w:rsidRPr="00152BA6">
        <w:rPr>
          <w:i/>
          <w:iCs/>
          <w:sz w:val="20"/>
          <w:szCs w:val="20"/>
          <w:lang w:val="en-US"/>
        </w:rPr>
        <w:tab/>
        <w:t>=</w:t>
      </w:r>
      <w:r w:rsidRPr="00152BA6">
        <w:rPr>
          <w:i/>
          <w:iCs/>
          <w:sz w:val="20"/>
          <w:szCs w:val="20"/>
          <w:lang w:val="en-US"/>
        </w:rPr>
        <w:tab/>
        <w:t>{</w:t>
      </w:r>
      <w:proofErr w:type="spellStart"/>
      <w:r w:rsidRPr="00152BA6">
        <w:rPr>
          <w:i/>
          <w:iCs/>
          <w:sz w:val="20"/>
          <w:szCs w:val="20"/>
          <w:lang w:val="en-US"/>
        </w:rPr>
        <w:t>p_Id_Cron</w:t>
      </w:r>
      <w:proofErr w:type="spellEnd"/>
      <w:r w:rsidRPr="00152BA6">
        <w:rPr>
          <w:i/>
          <w:iCs/>
          <w:sz w:val="20"/>
          <w:szCs w:val="20"/>
          <w:lang w:val="en-US"/>
        </w:rPr>
        <w:t>};</w:t>
      </w:r>
    </w:p>
    <w:p w14:paraId="0F710DED" w14:textId="77777777" w:rsidR="00152BA6" w:rsidRDefault="00152BA6" w:rsidP="00152BA6">
      <w:pPr>
        <w:rPr>
          <w:lang w:val="en-US"/>
        </w:rPr>
      </w:pPr>
    </w:p>
    <w:p w14:paraId="7F2FE5DB" w14:textId="77777777" w:rsidR="00152BA6" w:rsidRPr="00FE7A07" w:rsidRDefault="00152BA6" w:rsidP="00152BA6">
      <w:pPr>
        <w:ind w:firstLine="720"/>
        <w:rPr>
          <w:lang w:val="en-US"/>
        </w:rPr>
      </w:pPr>
      <w:r w:rsidRPr="00152BA6">
        <w:rPr>
          <w:u w:val="single"/>
          <w:lang w:val="en-US"/>
        </w:rPr>
        <w:t>SC_RS_DIST.SPG_REP_REPORTES.P_LIMPIA_CHRON_PROGRESO</w:t>
      </w:r>
      <w:r w:rsidRPr="00152BA6">
        <w:rPr>
          <w:lang w:val="en-US"/>
        </w:rPr>
        <w:t>:</w:t>
      </w:r>
    </w:p>
    <w:p w14:paraId="6B91FB91" w14:textId="6C42D028" w:rsidR="00152BA6" w:rsidRPr="00152BA6" w:rsidRDefault="00152BA6" w:rsidP="00152BA6">
      <w:pPr>
        <w:spacing w:after="0"/>
        <w:ind w:left="720"/>
        <w:rPr>
          <w:i/>
          <w:iCs/>
          <w:sz w:val="20"/>
          <w:szCs w:val="20"/>
          <w:lang w:val="en-US"/>
        </w:rPr>
      </w:pPr>
      <w:r w:rsidRPr="00152BA6">
        <w:rPr>
          <w:i/>
          <w:iCs/>
          <w:sz w:val="20"/>
          <w:szCs w:val="20"/>
          <w:lang w:val="en-US"/>
        </w:rPr>
        <w:t>UPDATE</w:t>
      </w:r>
      <w:r w:rsidR="00984EA7">
        <w:rPr>
          <w:i/>
          <w:iCs/>
          <w:sz w:val="20"/>
          <w:szCs w:val="20"/>
          <w:lang w:val="en-US"/>
        </w:rPr>
        <w:t xml:space="preserve"> </w:t>
      </w:r>
      <w:r w:rsidRPr="00152BA6">
        <w:rPr>
          <w:i/>
          <w:iCs/>
          <w:sz w:val="20"/>
          <w:szCs w:val="20"/>
          <w:lang w:val="en-US"/>
        </w:rPr>
        <w:t>SC_RS_DIST.TB_REP_CHRON</w:t>
      </w:r>
    </w:p>
    <w:p w14:paraId="5A6CD100" w14:textId="77777777" w:rsidR="00152BA6" w:rsidRPr="00152BA6" w:rsidRDefault="00152BA6" w:rsidP="00152BA6">
      <w:pPr>
        <w:spacing w:after="0"/>
        <w:ind w:left="720"/>
        <w:rPr>
          <w:i/>
          <w:iCs/>
          <w:sz w:val="20"/>
          <w:szCs w:val="20"/>
          <w:lang w:val="en-US"/>
        </w:rPr>
      </w:pPr>
      <w:r w:rsidRPr="00152BA6">
        <w:rPr>
          <w:i/>
          <w:iCs/>
          <w:sz w:val="20"/>
          <w:szCs w:val="20"/>
          <w:lang w:val="en-US"/>
        </w:rPr>
        <w:tab/>
        <w:t>SET</w:t>
      </w:r>
      <w:r w:rsidRPr="00152BA6">
        <w:rPr>
          <w:i/>
          <w:iCs/>
          <w:sz w:val="20"/>
          <w:szCs w:val="20"/>
          <w:lang w:val="en-US"/>
        </w:rPr>
        <w:tab/>
        <w:t>EN_EJECUCION</w:t>
      </w:r>
      <w:r w:rsidRPr="00152BA6">
        <w:rPr>
          <w:i/>
          <w:iCs/>
          <w:sz w:val="20"/>
          <w:szCs w:val="20"/>
          <w:lang w:val="en-US"/>
        </w:rPr>
        <w:tab/>
        <w:t>=</w:t>
      </w:r>
      <w:r w:rsidRPr="00152BA6">
        <w:rPr>
          <w:i/>
          <w:iCs/>
          <w:sz w:val="20"/>
          <w:szCs w:val="20"/>
          <w:lang w:val="en-US"/>
        </w:rPr>
        <w:tab/>
        <w:t>0</w:t>
      </w:r>
    </w:p>
    <w:p w14:paraId="1E93D7B5" w14:textId="77777777" w:rsidR="00152BA6" w:rsidRDefault="00152BA6" w:rsidP="00152BA6">
      <w:pPr>
        <w:spacing w:after="0"/>
        <w:ind w:left="720"/>
        <w:rPr>
          <w:lang w:val="en-US"/>
        </w:rPr>
      </w:pPr>
      <w:r w:rsidRPr="00152BA6">
        <w:rPr>
          <w:i/>
          <w:iCs/>
          <w:sz w:val="20"/>
          <w:szCs w:val="20"/>
          <w:lang w:val="en-US"/>
        </w:rPr>
        <w:t>WHERE</w:t>
      </w:r>
      <w:r w:rsidRPr="00152BA6">
        <w:rPr>
          <w:i/>
          <w:iCs/>
          <w:sz w:val="20"/>
          <w:szCs w:val="20"/>
          <w:lang w:val="en-US"/>
        </w:rPr>
        <w:tab/>
        <w:t>ID_CRON</w:t>
      </w:r>
      <w:r w:rsidRPr="00152BA6">
        <w:rPr>
          <w:i/>
          <w:iCs/>
          <w:sz w:val="20"/>
          <w:szCs w:val="20"/>
          <w:lang w:val="en-US"/>
        </w:rPr>
        <w:tab/>
        <w:t>=</w:t>
      </w:r>
      <w:r w:rsidRPr="00152BA6">
        <w:rPr>
          <w:i/>
          <w:iCs/>
          <w:sz w:val="20"/>
          <w:szCs w:val="20"/>
          <w:lang w:val="en-US"/>
        </w:rPr>
        <w:tab/>
        <w:t>{</w:t>
      </w:r>
      <w:proofErr w:type="spellStart"/>
      <w:r w:rsidRPr="00152BA6">
        <w:rPr>
          <w:i/>
          <w:iCs/>
          <w:sz w:val="20"/>
          <w:szCs w:val="20"/>
          <w:lang w:val="en-US"/>
        </w:rPr>
        <w:t>p_Id_Cron</w:t>
      </w:r>
      <w:proofErr w:type="spellEnd"/>
      <w:r w:rsidRPr="00152BA6">
        <w:rPr>
          <w:i/>
          <w:iCs/>
          <w:sz w:val="20"/>
          <w:szCs w:val="20"/>
          <w:lang w:val="en-US"/>
        </w:rPr>
        <w:t>};</w:t>
      </w:r>
    </w:p>
    <w:p w14:paraId="28C6FB92" w14:textId="77777777" w:rsidR="00152BA6" w:rsidRDefault="00152BA6" w:rsidP="00152BA6">
      <w:pPr>
        <w:rPr>
          <w:lang w:val="en-US"/>
        </w:rPr>
      </w:pPr>
    </w:p>
    <w:p w14:paraId="74ADC815" w14:textId="2F635FD3" w:rsidR="00152BA6" w:rsidRPr="00E57758" w:rsidRDefault="00E57758" w:rsidP="00152BA6">
      <w:pPr>
        <w:ind w:firstLine="720"/>
        <w:rPr>
          <w:lang w:val="en-US"/>
        </w:rPr>
      </w:pPr>
      <w:r w:rsidRPr="00E57758">
        <w:rPr>
          <w:u w:val="single"/>
          <w:lang w:val="en-US"/>
        </w:rPr>
        <w:t>SC_RS_DIST.SPG_REP_REPORTES.P_ELIMINA_CHRON_PROCESO</w:t>
      </w:r>
      <w:r w:rsidR="00152BA6" w:rsidRPr="00E57758">
        <w:rPr>
          <w:lang w:val="en-US"/>
        </w:rPr>
        <w:t>:</w:t>
      </w:r>
    </w:p>
    <w:p w14:paraId="069E56D2" w14:textId="459DA17E" w:rsidR="00E57758" w:rsidRPr="00E57758" w:rsidRDefault="00E57758" w:rsidP="00E57758">
      <w:pPr>
        <w:spacing w:after="0"/>
        <w:ind w:left="720"/>
        <w:rPr>
          <w:i/>
          <w:iCs/>
          <w:sz w:val="20"/>
          <w:szCs w:val="20"/>
          <w:lang w:val="en-US"/>
        </w:rPr>
      </w:pPr>
      <w:r w:rsidRPr="00E57758">
        <w:rPr>
          <w:i/>
          <w:iCs/>
          <w:sz w:val="20"/>
          <w:szCs w:val="20"/>
          <w:lang w:val="en-US"/>
        </w:rPr>
        <w:t>UPDATE</w:t>
      </w:r>
      <w:r w:rsidR="00984EA7">
        <w:rPr>
          <w:i/>
          <w:iCs/>
          <w:sz w:val="20"/>
          <w:szCs w:val="20"/>
          <w:lang w:val="en-US"/>
        </w:rPr>
        <w:t xml:space="preserve"> </w:t>
      </w:r>
      <w:r w:rsidRPr="00E57758">
        <w:rPr>
          <w:i/>
          <w:iCs/>
          <w:sz w:val="20"/>
          <w:szCs w:val="20"/>
          <w:lang w:val="en-US"/>
        </w:rPr>
        <w:t>SC_RS_DIST.TB_REP_DETALLE_REPORTE</w:t>
      </w:r>
    </w:p>
    <w:p w14:paraId="0375637A" w14:textId="77777777" w:rsidR="00E57758" w:rsidRPr="00E57758" w:rsidRDefault="00E57758" w:rsidP="00E57758">
      <w:pPr>
        <w:spacing w:after="0"/>
        <w:ind w:left="720"/>
        <w:rPr>
          <w:i/>
          <w:iCs/>
          <w:sz w:val="20"/>
          <w:szCs w:val="20"/>
          <w:lang w:val="en-US"/>
        </w:rPr>
      </w:pPr>
      <w:r w:rsidRPr="00E57758">
        <w:rPr>
          <w:i/>
          <w:iCs/>
          <w:sz w:val="20"/>
          <w:szCs w:val="20"/>
          <w:lang w:val="en-US"/>
        </w:rPr>
        <w:tab/>
        <w:t>SET</w:t>
      </w:r>
      <w:r w:rsidRPr="00E57758">
        <w:rPr>
          <w:i/>
          <w:iCs/>
          <w:sz w:val="20"/>
          <w:szCs w:val="20"/>
          <w:lang w:val="en-US"/>
        </w:rPr>
        <w:tab/>
        <w:t>STATUS</w:t>
      </w:r>
      <w:r w:rsidRPr="00E57758">
        <w:rPr>
          <w:i/>
          <w:iCs/>
          <w:sz w:val="20"/>
          <w:szCs w:val="20"/>
          <w:lang w:val="en-US"/>
        </w:rPr>
        <w:tab/>
        <w:t>=</w:t>
      </w:r>
      <w:r w:rsidRPr="00E57758">
        <w:rPr>
          <w:i/>
          <w:iCs/>
          <w:sz w:val="20"/>
          <w:szCs w:val="20"/>
          <w:lang w:val="en-US"/>
        </w:rPr>
        <w:tab/>
        <w:t>0</w:t>
      </w:r>
    </w:p>
    <w:p w14:paraId="60F4C503" w14:textId="4975E0BD" w:rsidR="00152BA6" w:rsidRDefault="00E57758" w:rsidP="00E57758">
      <w:pPr>
        <w:spacing w:after="0"/>
        <w:ind w:left="720"/>
        <w:rPr>
          <w:lang w:val="en-US"/>
        </w:rPr>
      </w:pPr>
      <w:r w:rsidRPr="00E57758">
        <w:rPr>
          <w:i/>
          <w:iCs/>
          <w:sz w:val="20"/>
          <w:szCs w:val="20"/>
          <w:lang w:val="en-US"/>
        </w:rPr>
        <w:t>WHERE</w:t>
      </w:r>
      <w:r w:rsidRPr="00E57758">
        <w:rPr>
          <w:i/>
          <w:iCs/>
          <w:sz w:val="20"/>
          <w:szCs w:val="20"/>
          <w:lang w:val="en-US"/>
        </w:rPr>
        <w:tab/>
        <w:t>ID_CRON</w:t>
      </w:r>
      <w:r w:rsidRPr="00E57758">
        <w:rPr>
          <w:i/>
          <w:iCs/>
          <w:sz w:val="20"/>
          <w:szCs w:val="20"/>
          <w:lang w:val="en-US"/>
        </w:rPr>
        <w:tab/>
        <w:t>=</w:t>
      </w:r>
      <w:r w:rsidRPr="00E57758">
        <w:rPr>
          <w:i/>
          <w:iCs/>
          <w:sz w:val="20"/>
          <w:szCs w:val="20"/>
          <w:lang w:val="en-US"/>
        </w:rPr>
        <w:tab/>
        <w:t>{</w:t>
      </w:r>
      <w:proofErr w:type="spellStart"/>
      <w:r w:rsidRPr="00E57758">
        <w:rPr>
          <w:i/>
          <w:iCs/>
          <w:sz w:val="20"/>
          <w:szCs w:val="20"/>
          <w:lang w:val="en-US"/>
        </w:rPr>
        <w:t>p_Id_Cron</w:t>
      </w:r>
      <w:proofErr w:type="spellEnd"/>
      <w:r w:rsidRPr="00E57758">
        <w:rPr>
          <w:i/>
          <w:iCs/>
          <w:sz w:val="20"/>
          <w:szCs w:val="20"/>
          <w:lang w:val="en-US"/>
        </w:rPr>
        <w:t>};</w:t>
      </w:r>
    </w:p>
    <w:p w14:paraId="2936E785" w14:textId="77777777" w:rsidR="00152BA6" w:rsidRDefault="00152BA6" w:rsidP="00152BA6">
      <w:pPr>
        <w:rPr>
          <w:lang w:val="en-US"/>
        </w:rPr>
      </w:pPr>
    </w:p>
    <w:p w14:paraId="3A5CB494" w14:textId="3064DB51" w:rsidR="00152BA6" w:rsidRPr="00E57758" w:rsidRDefault="00E57758" w:rsidP="00152BA6">
      <w:pPr>
        <w:ind w:firstLine="720"/>
        <w:rPr>
          <w:lang w:val="en-US"/>
        </w:rPr>
      </w:pPr>
      <w:r w:rsidRPr="00E57758">
        <w:rPr>
          <w:u w:val="single"/>
          <w:lang w:val="en-US"/>
        </w:rPr>
        <w:t>SC_RS_DIST.SPG_REP_REPORTES.P_REGISTRA_ARCHIVO</w:t>
      </w:r>
      <w:r w:rsidR="00152BA6" w:rsidRPr="00E57758">
        <w:rPr>
          <w:lang w:val="en-US"/>
        </w:rPr>
        <w:t>:</w:t>
      </w:r>
    </w:p>
    <w:p w14:paraId="55E6DA85" w14:textId="77777777" w:rsidR="00E57758" w:rsidRPr="00E57758" w:rsidRDefault="00E57758" w:rsidP="00E57758">
      <w:pPr>
        <w:spacing w:after="0"/>
        <w:ind w:left="720"/>
        <w:rPr>
          <w:i/>
          <w:iCs/>
          <w:sz w:val="20"/>
          <w:szCs w:val="20"/>
          <w:lang w:val="es-MX"/>
        </w:rPr>
      </w:pPr>
      <w:r w:rsidRPr="00E57758">
        <w:rPr>
          <w:i/>
          <w:iCs/>
          <w:sz w:val="20"/>
          <w:szCs w:val="20"/>
          <w:lang w:val="es-MX"/>
        </w:rPr>
        <w:t>INSERT INTO</w:t>
      </w:r>
      <w:r w:rsidRPr="00E57758">
        <w:rPr>
          <w:i/>
          <w:iCs/>
          <w:sz w:val="20"/>
          <w:szCs w:val="20"/>
          <w:lang w:val="es-MX"/>
        </w:rPr>
        <w:tab/>
        <w:t>SC_RS_DIST.TB_REP_ARCHIVOS (ID_CRON, CARPETA, SUBCARPETA, NOMBRE_ARCHIVO, RESPALDO, BORRADO, PARAMETROS_USADOS, DIAS_BORRADO, HASH_MD5, FECHA_INICIO, FECHA_FIN, DATE_CREATED, CREATED_BY)</w:t>
      </w:r>
    </w:p>
    <w:p w14:paraId="0651A321" w14:textId="1459FA15" w:rsidR="00FE7A07" w:rsidRPr="00E57758" w:rsidRDefault="00E57758" w:rsidP="00E57758">
      <w:pPr>
        <w:spacing w:after="0"/>
        <w:ind w:left="720"/>
        <w:rPr>
          <w:lang w:val="es-MX"/>
        </w:rPr>
      </w:pPr>
      <w:r w:rsidRPr="00E57758">
        <w:rPr>
          <w:i/>
          <w:iCs/>
          <w:sz w:val="20"/>
          <w:szCs w:val="20"/>
          <w:lang w:val="es-MX"/>
        </w:rPr>
        <w:lastRenderedPageBreak/>
        <w:tab/>
        <w:t>VALUES</w:t>
      </w:r>
      <w:r w:rsidRPr="00E57758">
        <w:rPr>
          <w:i/>
          <w:iCs/>
          <w:sz w:val="20"/>
          <w:szCs w:val="20"/>
          <w:lang w:val="es-MX"/>
        </w:rPr>
        <w:tab/>
        <w:t>({</w:t>
      </w:r>
      <w:proofErr w:type="spellStart"/>
      <w:r w:rsidRPr="00E57758">
        <w:rPr>
          <w:i/>
          <w:iCs/>
          <w:sz w:val="20"/>
          <w:szCs w:val="20"/>
          <w:lang w:val="es-MX"/>
        </w:rPr>
        <w:t>p_Id_Cron</w:t>
      </w:r>
      <w:proofErr w:type="spellEnd"/>
      <w:r w:rsidRPr="00E57758">
        <w:rPr>
          <w:i/>
          <w:iCs/>
          <w:sz w:val="20"/>
          <w:szCs w:val="20"/>
          <w:lang w:val="es-MX"/>
        </w:rPr>
        <w:t>}, {</w:t>
      </w:r>
      <w:proofErr w:type="spellStart"/>
      <w:r w:rsidRPr="00E57758">
        <w:rPr>
          <w:i/>
          <w:iCs/>
          <w:sz w:val="20"/>
          <w:szCs w:val="20"/>
          <w:lang w:val="es-MX"/>
        </w:rPr>
        <w:t>p_Id_Reporte</w:t>
      </w:r>
      <w:proofErr w:type="spellEnd"/>
      <w:r w:rsidRPr="00E57758">
        <w:rPr>
          <w:i/>
          <w:iCs/>
          <w:sz w:val="20"/>
          <w:szCs w:val="20"/>
          <w:lang w:val="es-MX"/>
        </w:rPr>
        <w:t>}, '{</w:t>
      </w:r>
      <w:proofErr w:type="spellStart"/>
      <w:r w:rsidRPr="00E57758">
        <w:rPr>
          <w:i/>
          <w:iCs/>
          <w:sz w:val="20"/>
          <w:szCs w:val="20"/>
          <w:lang w:val="es-MX"/>
        </w:rPr>
        <w:t>p_carpeta</w:t>
      </w:r>
      <w:proofErr w:type="spellEnd"/>
      <w:r w:rsidRPr="00E57758">
        <w:rPr>
          <w:i/>
          <w:iCs/>
          <w:sz w:val="20"/>
          <w:szCs w:val="20"/>
          <w:lang w:val="es-MX"/>
        </w:rPr>
        <w:t>}', '{</w:t>
      </w:r>
      <w:proofErr w:type="spellStart"/>
      <w:r w:rsidRPr="00E57758">
        <w:rPr>
          <w:i/>
          <w:iCs/>
          <w:sz w:val="20"/>
          <w:szCs w:val="20"/>
          <w:lang w:val="es-MX"/>
        </w:rPr>
        <w:t>p_subcarpeta</w:t>
      </w:r>
      <w:proofErr w:type="spellEnd"/>
      <w:r w:rsidRPr="00E57758">
        <w:rPr>
          <w:i/>
          <w:iCs/>
          <w:sz w:val="20"/>
          <w:szCs w:val="20"/>
          <w:lang w:val="es-MX"/>
        </w:rPr>
        <w:t>}', '{</w:t>
      </w:r>
      <w:proofErr w:type="spellStart"/>
      <w:r w:rsidRPr="00E57758">
        <w:rPr>
          <w:i/>
          <w:iCs/>
          <w:sz w:val="20"/>
          <w:szCs w:val="20"/>
          <w:lang w:val="es-MX"/>
        </w:rPr>
        <w:t>p_nombre_archivo</w:t>
      </w:r>
      <w:proofErr w:type="spellEnd"/>
      <w:r w:rsidRPr="00E57758">
        <w:rPr>
          <w:i/>
          <w:iCs/>
          <w:sz w:val="20"/>
          <w:szCs w:val="20"/>
          <w:lang w:val="es-MX"/>
        </w:rPr>
        <w:t>}', {</w:t>
      </w:r>
      <w:proofErr w:type="spellStart"/>
      <w:r w:rsidRPr="00E57758">
        <w:rPr>
          <w:i/>
          <w:iCs/>
          <w:sz w:val="20"/>
          <w:szCs w:val="20"/>
          <w:lang w:val="es-MX"/>
        </w:rPr>
        <w:t>p_respaldo</w:t>
      </w:r>
      <w:proofErr w:type="spellEnd"/>
      <w:r w:rsidRPr="00E57758">
        <w:rPr>
          <w:i/>
          <w:iCs/>
          <w:sz w:val="20"/>
          <w:szCs w:val="20"/>
          <w:lang w:val="es-MX"/>
        </w:rPr>
        <w:t>}, {</w:t>
      </w:r>
      <w:proofErr w:type="spellStart"/>
      <w:r w:rsidRPr="00E57758">
        <w:rPr>
          <w:i/>
          <w:iCs/>
          <w:sz w:val="20"/>
          <w:szCs w:val="20"/>
          <w:lang w:val="es-MX"/>
        </w:rPr>
        <w:t>p_borrado</w:t>
      </w:r>
      <w:proofErr w:type="spellEnd"/>
      <w:r w:rsidRPr="00E57758">
        <w:rPr>
          <w:i/>
          <w:iCs/>
          <w:sz w:val="20"/>
          <w:szCs w:val="20"/>
          <w:lang w:val="es-MX"/>
        </w:rPr>
        <w:t>}, '{</w:t>
      </w:r>
      <w:proofErr w:type="spellStart"/>
      <w:r w:rsidRPr="00E57758">
        <w:rPr>
          <w:i/>
          <w:iCs/>
          <w:sz w:val="20"/>
          <w:szCs w:val="20"/>
          <w:lang w:val="es-MX"/>
        </w:rPr>
        <w:t>p_parametros_utilizados</w:t>
      </w:r>
      <w:proofErr w:type="spellEnd"/>
      <w:r w:rsidRPr="00E57758">
        <w:rPr>
          <w:i/>
          <w:iCs/>
          <w:sz w:val="20"/>
          <w:szCs w:val="20"/>
          <w:lang w:val="es-MX"/>
        </w:rPr>
        <w:t>}', {</w:t>
      </w:r>
      <w:proofErr w:type="spellStart"/>
      <w:r w:rsidRPr="00E57758">
        <w:rPr>
          <w:i/>
          <w:iCs/>
          <w:sz w:val="20"/>
          <w:szCs w:val="20"/>
          <w:lang w:val="es-MX"/>
        </w:rPr>
        <w:t>p_dias_borrado</w:t>
      </w:r>
      <w:proofErr w:type="spellEnd"/>
      <w:r w:rsidRPr="00E57758">
        <w:rPr>
          <w:i/>
          <w:iCs/>
          <w:sz w:val="20"/>
          <w:szCs w:val="20"/>
          <w:lang w:val="es-MX"/>
        </w:rPr>
        <w:t>}, '{</w:t>
      </w:r>
      <w:proofErr w:type="spellStart"/>
      <w:r w:rsidRPr="00E57758">
        <w:rPr>
          <w:i/>
          <w:iCs/>
          <w:sz w:val="20"/>
          <w:szCs w:val="20"/>
          <w:lang w:val="es-MX"/>
        </w:rPr>
        <w:t>p_hash</w:t>
      </w:r>
      <w:proofErr w:type="spellEnd"/>
      <w:r w:rsidRPr="00E57758">
        <w:rPr>
          <w:i/>
          <w:iCs/>
          <w:sz w:val="20"/>
          <w:szCs w:val="20"/>
          <w:lang w:val="es-MX"/>
        </w:rPr>
        <w:t>}', {</w:t>
      </w:r>
      <w:proofErr w:type="spellStart"/>
      <w:r w:rsidRPr="00E57758">
        <w:rPr>
          <w:i/>
          <w:iCs/>
          <w:sz w:val="20"/>
          <w:szCs w:val="20"/>
          <w:lang w:val="es-MX"/>
        </w:rPr>
        <w:t>p_fecha_inicio</w:t>
      </w:r>
      <w:proofErr w:type="spellEnd"/>
      <w:r w:rsidRPr="00E57758">
        <w:rPr>
          <w:i/>
          <w:iCs/>
          <w:sz w:val="20"/>
          <w:szCs w:val="20"/>
          <w:lang w:val="es-MX"/>
        </w:rPr>
        <w:t>}, {</w:t>
      </w:r>
      <w:proofErr w:type="spellStart"/>
      <w:r w:rsidRPr="00E57758">
        <w:rPr>
          <w:i/>
          <w:iCs/>
          <w:sz w:val="20"/>
          <w:szCs w:val="20"/>
          <w:lang w:val="es-MX"/>
        </w:rPr>
        <w:t>p_fecha_fin</w:t>
      </w:r>
      <w:proofErr w:type="spellEnd"/>
      <w:r w:rsidRPr="00E57758">
        <w:rPr>
          <w:i/>
          <w:iCs/>
          <w:sz w:val="20"/>
          <w:szCs w:val="20"/>
          <w:lang w:val="es-MX"/>
        </w:rPr>
        <w:t>}, SYSDATE, {</w:t>
      </w:r>
      <w:proofErr w:type="spellStart"/>
      <w:r w:rsidRPr="00E57758">
        <w:rPr>
          <w:i/>
          <w:iCs/>
          <w:sz w:val="20"/>
          <w:szCs w:val="20"/>
          <w:lang w:val="es-MX"/>
        </w:rPr>
        <w:t>p_usuario</w:t>
      </w:r>
      <w:proofErr w:type="spellEnd"/>
      <w:r w:rsidRPr="00E57758">
        <w:rPr>
          <w:i/>
          <w:iCs/>
          <w:sz w:val="20"/>
          <w:szCs w:val="20"/>
          <w:lang w:val="es-MX"/>
        </w:rPr>
        <w:t>});</w:t>
      </w:r>
    </w:p>
    <w:p w14:paraId="66CEDA67" w14:textId="77777777" w:rsidR="00FE7A07" w:rsidRPr="00E57758" w:rsidRDefault="00FE7A07" w:rsidP="00FE7A07">
      <w:pPr>
        <w:rPr>
          <w:lang w:val="es-MX"/>
        </w:rPr>
      </w:pPr>
    </w:p>
    <w:p w14:paraId="7FD4C2EE" w14:textId="1B88642E" w:rsidR="002709C3" w:rsidRPr="00E57758" w:rsidRDefault="002709C3" w:rsidP="0026584D">
      <w:pPr>
        <w:jc w:val="center"/>
        <w:rPr>
          <w:lang w:val="es-MX"/>
        </w:rPr>
      </w:pPr>
    </w:p>
    <w:p w14:paraId="7F70D92E" w14:textId="792E09DA" w:rsidR="00887E90" w:rsidRPr="00E57758" w:rsidRDefault="00887E90" w:rsidP="00887E90">
      <w:pPr>
        <w:rPr>
          <w:lang w:val="es-MX"/>
        </w:rPr>
      </w:pPr>
    </w:p>
    <w:sectPr w:rsidR="00887E90" w:rsidRPr="00E57758" w:rsidSect="00034616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CB169A" w14:textId="77777777" w:rsidR="0095033D" w:rsidRDefault="0095033D" w:rsidP="007C17B8">
      <w:pPr>
        <w:spacing w:after="0" w:line="240" w:lineRule="auto"/>
      </w:pPr>
      <w:r>
        <w:separator/>
      </w:r>
    </w:p>
  </w:endnote>
  <w:endnote w:type="continuationSeparator" w:id="0">
    <w:p w14:paraId="0668A090" w14:textId="77777777" w:rsidR="0095033D" w:rsidRDefault="0095033D" w:rsidP="007C1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E6084" w14:textId="77777777" w:rsidR="0095033D" w:rsidRDefault="0095033D" w:rsidP="007C17B8">
      <w:pPr>
        <w:spacing w:after="0" w:line="240" w:lineRule="auto"/>
      </w:pPr>
      <w:r>
        <w:separator/>
      </w:r>
    </w:p>
  </w:footnote>
  <w:footnote w:type="continuationSeparator" w:id="0">
    <w:p w14:paraId="5228DE8A" w14:textId="77777777" w:rsidR="0095033D" w:rsidRDefault="0095033D" w:rsidP="007C1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8556C" w14:textId="7A1EE19D" w:rsidR="007C17B8" w:rsidRDefault="00C5187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C22EE3" wp14:editId="415F0E58">
              <wp:simplePos x="0" y="0"/>
              <wp:positionH relativeFrom="column">
                <wp:posOffset>-374514</wp:posOffset>
              </wp:positionH>
              <wp:positionV relativeFrom="paragraph">
                <wp:posOffset>340063</wp:posOffset>
              </wp:positionV>
              <wp:extent cx="6303240" cy="8473197"/>
              <wp:effectExtent l="19050" t="19050" r="21590" b="23495"/>
              <wp:wrapNone/>
              <wp:docPr id="2076936520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3240" cy="8473197"/>
                      </a:xfrm>
                      <a:prstGeom prst="rect">
                        <a:avLst/>
                      </a:prstGeom>
                      <a:noFill/>
                      <a:ln w="28575" cmpd="dbl"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73BC5D" id="Rectángulo 1" o:spid="_x0000_s1026" style="position:absolute;margin-left:-29.5pt;margin-top:26.8pt;width:496.3pt;height:66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" filled="f" strokecolor="#d8d8d8 [2732]" strokeweight="2.25pt">
              <v:stroke linestyle="thinThin"/>
            </v:rect>
          </w:pict>
        </mc:Fallback>
      </mc:AlternateContent>
    </w:r>
    <w:r w:rsidR="007C17B8">
      <w:rPr>
        <w:noProof/>
      </w:rPr>
      <w:drawing>
        <wp:inline distT="0" distB="0" distL="0" distR="0" wp14:anchorId="0C594CB8" wp14:editId="3A3869D3">
          <wp:extent cx="915251" cy="262393"/>
          <wp:effectExtent l="0" t="0" r="0" b="4445"/>
          <wp:docPr id="113327598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072" cy="2672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CF7D80"/>
    <w:multiLevelType w:val="hybridMultilevel"/>
    <w:tmpl w:val="60E6DA50"/>
    <w:lvl w:ilvl="0" w:tplc="CB54D5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069997">
    <w:abstractNumId w:val="8"/>
  </w:num>
  <w:num w:numId="2" w16cid:durableId="278491776">
    <w:abstractNumId w:val="6"/>
  </w:num>
  <w:num w:numId="3" w16cid:durableId="1731346624">
    <w:abstractNumId w:val="5"/>
  </w:num>
  <w:num w:numId="4" w16cid:durableId="572592802">
    <w:abstractNumId w:val="4"/>
  </w:num>
  <w:num w:numId="5" w16cid:durableId="1883008047">
    <w:abstractNumId w:val="7"/>
  </w:num>
  <w:num w:numId="6" w16cid:durableId="330959140">
    <w:abstractNumId w:val="3"/>
  </w:num>
  <w:num w:numId="7" w16cid:durableId="1416899494">
    <w:abstractNumId w:val="2"/>
  </w:num>
  <w:num w:numId="8" w16cid:durableId="1348213925">
    <w:abstractNumId w:val="1"/>
  </w:num>
  <w:num w:numId="9" w16cid:durableId="770932567">
    <w:abstractNumId w:val="0"/>
  </w:num>
  <w:num w:numId="10" w16cid:durableId="5804809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FCD"/>
    <w:rsid w:val="00034616"/>
    <w:rsid w:val="00040FDF"/>
    <w:rsid w:val="000439E7"/>
    <w:rsid w:val="00045811"/>
    <w:rsid w:val="0006063C"/>
    <w:rsid w:val="00073DEC"/>
    <w:rsid w:val="0007732C"/>
    <w:rsid w:val="00082EF5"/>
    <w:rsid w:val="00097C30"/>
    <w:rsid w:val="000A4698"/>
    <w:rsid w:val="000B7C32"/>
    <w:rsid w:val="000F17F5"/>
    <w:rsid w:val="000F622C"/>
    <w:rsid w:val="001338E8"/>
    <w:rsid w:val="0015074B"/>
    <w:rsid w:val="00151477"/>
    <w:rsid w:val="00152BA6"/>
    <w:rsid w:val="001535EE"/>
    <w:rsid w:val="00153ED1"/>
    <w:rsid w:val="00166360"/>
    <w:rsid w:val="0017178F"/>
    <w:rsid w:val="001721C4"/>
    <w:rsid w:val="001809AA"/>
    <w:rsid w:val="00181CE2"/>
    <w:rsid w:val="001952C5"/>
    <w:rsid w:val="001D20C9"/>
    <w:rsid w:val="001E7E7A"/>
    <w:rsid w:val="00203CDD"/>
    <w:rsid w:val="00210E28"/>
    <w:rsid w:val="00233F41"/>
    <w:rsid w:val="002379F8"/>
    <w:rsid w:val="0026584D"/>
    <w:rsid w:val="002709C3"/>
    <w:rsid w:val="0029639D"/>
    <w:rsid w:val="00296840"/>
    <w:rsid w:val="002B7CB5"/>
    <w:rsid w:val="002D7B18"/>
    <w:rsid w:val="002F4C4E"/>
    <w:rsid w:val="003232FC"/>
    <w:rsid w:val="00326F90"/>
    <w:rsid w:val="003443A7"/>
    <w:rsid w:val="0035397B"/>
    <w:rsid w:val="00373522"/>
    <w:rsid w:val="00394789"/>
    <w:rsid w:val="003E4E0F"/>
    <w:rsid w:val="0041086F"/>
    <w:rsid w:val="00433347"/>
    <w:rsid w:val="00451967"/>
    <w:rsid w:val="004A5F26"/>
    <w:rsid w:val="0050455D"/>
    <w:rsid w:val="005275FB"/>
    <w:rsid w:val="00542745"/>
    <w:rsid w:val="00574A66"/>
    <w:rsid w:val="00577E36"/>
    <w:rsid w:val="0059302A"/>
    <w:rsid w:val="005B0E5B"/>
    <w:rsid w:val="005D7941"/>
    <w:rsid w:val="005D7A89"/>
    <w:rsid w:val="005F57BB"/>
    <w:rsid w:val="00627139"/>
    <w:rsid w:val="006354E3"/>
    <w:rsid w:val="00675903"/>
    <w:rsid w:val="00685B2A"/>
    <w:rsid w:val="006C7098"/>
    <w:rsid w:val="006E02B4"/>
    <w:rsid w:val="00705458"/>
    <w:rsid w:val="007174CF"/>
    <w:rsid w:val="00727411"/>
    <w:rsid w:val="007317A2"/>
    <w:rsid w:val="00740319"/>
    <w:rsid w:val="00757408"/>
    <w:rsid w:val="0076036F"/>
    <w:rsid w:val="007B1494"/>
    <w:rsid w:val="007C17B8"/>
    <w:rsid w:val="007C3734"/>
    <w:rsid w:val="007D11F1"/>
    <w:rsid w:val="00810ED8"/>
    <w:rsid w:val="00841566"/>
    <w:rsid w:val="00843F61"/>
    <w:rsid w:val="00854D27"/>
    <w:rsid w:val="0087272B"/>
    <w:rsid w:val="00887E90"/>
    <w:rsid w:val="008B6809"/>
    <w:rsid w:val="008C37E7"/>
    <w:rsid w:val="008D661F"/>
    <w:rsid w:val="008D6724"/>
    <w:rsid w:val="009073F9"/>
    <w:rsid w:val="009275D4"/>
    <w:rsid w:val="00943040"/>
    <w:rsid w:val="009448C1"/>
    <w:rsid w:val="009456D3"/>
    <w:rsid w:val="0095033D"/>
    <w:rsid w:val="00984EA7"/>
    <w:rsid w:val="009B2A28"/>
    <w:rsid w:val="009C20EA"/>
    <w:rsid w:val="009D30CD"/>
    <w:rsid w:val="009D6A69"/>
    <w:rsid w:val="009E576D"/>
    <w:rsid w:val="00A234F4"/>
    <w:rsid w:val="00A24FBF"/>
    <w:rsid w:val="00A26FF2"/>
    <w:rsid w:val="00A40772"/>
    <w:rsid w:val="00A5128F"/>
    <w:rsid w:val="00A559A1"/>
    <w:rsid w:val="00A638A7"/>
    <w:rsid w:val="00A66758"/>
    <w:rsid w:val="00A66D8D"/>
    <w:rsid w:val="00A8615D"/>
    <w:rsid w:val="00A926FD"/>
    <w:rsid w:val="00A96F7B"/>
    <w:rsid w:val="00AA1D8D"/>
    <w:rsid w:val="00AC2F82"/>
    <w:rsid w:val="00AE282D"/>
    <w:rsid w:val="00B11ABD"/>
    <w:rsid w:val="00B217C4"/>
    <w:rsid w:val="00B23A46"/>
    <w:rsid w:val="00B23BB4"/>
    <w:rsid w:val="00B32EB3"/>
    <w:rsid w:val="00B47730"/>
    <w:rsid w:val="00B52873"/>
    <w:rsid w:val="00B62E0C"/>
    <w:rsid w:val="00B77E0A"/>
    <w:rsid w:val="00BA2350"/>
    <w:rsid w:val="00BB6C28"/>
    <w:rsid w:val="00BB6D1B"/>
    <w:rsid w:val="00BB7009"/>
    <w:rsid w:val="00BC0C07"/>
    <w:rsid w:val="00BD121D"/>
    <w:rsid w:val="00BE0F1E"/>
    <w:rsid w:val="00BE60E7"/>
    <w:rsid w:val="00C02431"/>
    <w:rsid w:val="00C05A3B"/>
    <w:rsid w:val="00C07942"/>
    <w:rsid w:val="00C145E2"/>
    <w:rsid w:val="00C2020F"/>
    <w:rsid w:val="00C27F5F"/>
    <w:rsid w:val="00C378A1"/>
    <w:rsid w:val="00C418AD"/>
    <w:rsid w:val="00C51870"/>
    <w:rsid w:val="00C85E9B"/>
    <w:rsid w:val="00CB0664"/>
    <w:rsid w:val="00CB5BBD"/>
    <w:rsid w:val="00CD08C8"/>
    <w:rsid w:val="00CE1BFB"/>
    <w:rsid w:val="00CF1AA0"/>
    <w:rsid w:val="00CF6DF4"/>
    <w:rsid w:val="00D00747"/>
    <w:rsid w:val="00D3215B"/>
    <w:rsid w:val="00D52343"/>
    <w:rsid w:val="00D610A7"/>
    <w:rsid w:val="00D9710B"/>
    <w:rsid w:val="00DF1177"/>
    <w:rsid w:val="00DF206B"/>
    <w:rsid w:val="00E045F9"/>
    <w:rsid w:val="00E22880"/>
    <w:rsid w:val="00E235C4"/>
    <w:rsid w:val="00E438E4"/>
    <w:rsid w:val="00E530DA"/>
    <w:rsid w:val="00E57758"/>
    <w:rsid w:val="00E62C79"/>
    <w:rsid w:val="00E67368"/>
    <w:rsid w:val="00E97FBA"/>
    <w:rsid w:val="00EA1136"/>
    <w:rsid w:val="00EA2645"/>
    <w:rsid w:val="00EA4B9B"/>
    <w:rsid w:val="00EB09B5"/>
    <w:rsid w:val="00EB391B"/>
    <w:rsid w:val="00EB71AA"/>
    <w:rsid w:val="00ED1ED9"/>
    <w:rsid w:val="00EF117C"/>
    <w:rsid w:val="00EF765F"/>
    <w:rsid w:val="00F123BF"/>
    <w:rsid w:val="00F343B2"/>
    <w:rsid w:val="00F7340E"/>
    <w:rsid w:val="00F90CF7"/>
    <w:rsid w:val="00F94604"/>
    <w:rsid w:val="00FA3448"/>
    <w:rsid w:val="00FA7B20"/>
    <w:rsid w:val="00FC693F"/>
    <w:rsid w:val="00FC77D5"/>
    <w:rsid w:val="00FE3D43"/>
    <w:rsid w:val="00FE51F5"/>
    <w:rsid w:val="00FE7A07"/>
    <w:rsid w:val="00FF191E"/>
    <w:rsid w:val="00FF6864"/>
    <w:rsid w:val="00FF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205649"/>
  <w14:defaultImageDpi w14:val="300"/>
  <w15:docId w15:val="{EE768A00-565C-4CE2-81BE-E5B56304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3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1023</Words>
  <Characters>5629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6639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Rivera</dc:creator>
  <cp:keywords>Formato de solicitud a BDs</cp:keywords>
  <dc:description/>
  <cp:lastModifiedBy>Usuario</cp:lastModifiedBy>
  <cp:revision>17</cp:revision>
  <dcterms:created xsi:type="dcterms:W3CDTF">2025-07-23T19:38:00Z</dcterms:created>
  <dcterms:modified xsi:type="dcterms:W3CDTF">2025-07-23T22:02:00Z</dcterms:modified>
  <cp:category/>
</cp:coreProperties>
</file>